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AC76A" w14:textId="77777777" w:rsidR="00BE52E3" w:rsidRPr="009B1BB3" w:rsidRDefault="00E55635">
      <w:pPr>
        <w:jc w:val="center"/>
        <w:rPr>
          <w:sz w:val="36"/>
          <w:szCs w:val="36"/>
        </w:rPr>
      </w:pPr>
      <w:r w:rsidRPr="009B1BB3">
        <w:rPr>
          <w:b/>
          <w:sz w:val="36"/>
          <w:szCs w:val="36"/>
        </w:rPr>
        <w:t>INT 217</w:t>
      </w:r>
    </w:p>
    <w:p w14:paraId="6BA10698" w14:textId="77777777" w:rsidR="00BE52E3" w:rsidRPr="009B1BB3" w:rsidRDefault="00E55635">
      <w:pPr>
        <w:jc w:val="center"/>
        <w:rPr>
          <w:sz w:val="36"/>
          <w:szCs w:val="36"/>
        </w:rPr>
      </w:pPr>
      <w:r w:rsidRPr="009B1BB3">
        <w:rPr>
          <w:b/>
          <w:sz w:val="36"/>
          <w:szCs w:val="36"/>
        </w:rPr>
        <w:t>PROJECT REPORT</w:t>
      </w:r>
    </w:p>
    <w:p w14:paraId="1B86F44D" w14:textId="77777777" w:rsidR="00BE52E3" w:rsidRDefault="00E55635">
      <w:pPr>
        <w:jc w:val="center"/>
      </w:pPr>
      <w:r>
        <w:t>(Project Semester January-April 2025)</w:t>
      </w:r>
    </w:p>
    <w:p w14:paraId="2356E3D9" w14:textId="77777777" w:rsidR="00BE52E3" w:rsidRDefault="00E55635">
      <w:r>
        <w:br/>
      </w:r>
    </w:p>
    <w:p w14:paraId="576FC64F" w14:textId="77777777" w:rsidR="00BE52E3" w:rsidRPr="009B1BB3" w:rsidRDefault="00E55635">
      <w:pPr>
        <w:jc w:val="center"/>
        <w:rPr>
          <w:sz w:val="36"/>
          <w:szCs w:val="36"/>
        </w:rPr>
      </w:pPr>
      <w:r w:rsidRPr="009B1BB3">
        <w:rPr>
          <w:b/>
          <w:sz w:val="36"/>
          <w:szCs w:val="36"/>
        </w:rPr>
        <w:t>Sales Performance Analysis and Dashboard Reporting Using Excel</w:t>
      </w:r>
    </w:p>
    <w:p w14:paraId="7617B3AA" w14:textId="77777777" w:rsidR="00BE52E3" w:rsidRDefault="00E55635">
      <w:r>
        <w:br/>
      </w:r>
      <w:r>
        <w:br/>
      </w:r>
    </w:p>
    <w:p w14:paraId="06548157" w14:textId="77777777" w:rsidR="00BE52E3" w:rsidRPr="00F4127C" w:rsidRDefault="00E55635">
      <w:pPr>
        <w:jc w:val="center"/>
        <w:rPr>
          <w:sz w:val="24"/>
          <w:szCs w:val="24"/>
        </w:rPr>
      </w:pPr>
      <w:r w:rsidRPr="00F4127C">
        <w:rPr>
          <w:sz w:val="24"/>
          <w:szCs w:val="24"/>
        </w:rPr>
        <w:t>Submitted by</w:t>
      </w:r>
    </w:p>
    <w:p w14:paraId="72F28E64" w14:textId="31D43B0C" w:rsidR="00BE52E3" w:rsidRPr="00F4127C" w:rsidRDefault="005F060A">
      <w:pPr>
        <w:jc w:val="center"/>
        <w:rPr>
          <w:sz w:val="24"/>
          <w:szCs w:val="24"/>
        </w:rPr>
      </w:pPr>
      <w:r>
        <w:rPr>
          <w:sz w:val="24"/>
          <w:szCs w:val="24"/>
        </w:rPr>
        <w:t>Deepak Chaudhary</w:t>
      </w:r>
    </w:p>
    <w:p w14:paraId="5E4D7D79" w14:textId="751A701C" w:rsidR="00BE52E3" w:rsidRPr="00F4127C" w:rsidRDefault="00E55635">
      <w:pPr>
        <w:jc w:val="center"/>
        <w:rPr>
          <w:sz w:val="24"/>
          <w:szCs w:val="24"/>
        </w:rPr>
      </w:pPr>
      <w:r w:rsidRPr="00F4127C">
        <w:rPr>
          <w:sz w:val="24"/>
          <w:szCs w:val="24"/>
        </w:rPr>
        <w:t>Registration No: 1</w:t>
      </w:r>
      <w:r w:rsidR="005F060A">
        <w:rPr>
          <w:sz w:val="24"/>
          <w:szCs w:val="24"/>
        </w:rPr>
        <w:t>2302841</w:t>
      </w:r>
    </w:p>
    <w:p w14:paraId="5DD38191" w14:textId="10484A1B" w:rsidR="00BE52E3" w:rsidRPr="00F4127C" w:rsidRDefault="00E55635">
      <w:pPr>
        <w:jc w:val="center"/>
        <w:rPr>
          <w:sz w:val="24"/>
          <w:szCs w:val="24"/>
        </w:rPr>
      </w:pPr>
      <w:proofErr w:type="spellStart"/>
      <w:r w:rsidRPr="00F4127C">
        <w:rPr>
          <w:sz w:val="24"/>
          <w:szCs w:val="24"/>
        </w:rPr>
        <w:t>B.Tech</w:t>
      </w:r>
      <w:proofErr w:type="spellEnd"/>
      <w:r w:rsidRPr="00F4127C">
        <w:rPr>
          <w:sz w:val="24"/>
          <w:szCs w:val="24"/>
        </w:rPr>
        <w:t xml:space="preserve"> CSE - K23</w:t>
      </w:r>
      <w:r w:rsidR="005F060A">
        <w:rPr>
          <w:sz w:val="24"/>
          <w:szCs w:val="24"/>
        </w:rPr>
        <w:t>GW</w:t>
      </w:r>
    </w:p>
    <w:p w14:paraId="161E861F" w14:textId="77777777" w:rsidR="00BE52E3" w:rsidRPr="00F4127C" w:rsidRDefault="00E55635">
      <w:pPr>
        <w:jc w:val="center"/>
        <w:rPr>
          <w:sz w:val="24"/>
          <w:szCs w:val="24"/>
        </w:rPr>
      </w:pPr>
      <w:r w:rsidRPr="00F4127C">
        <w:rPr>
          <w:sz w:val="24"/>
          <w:szCs w:val="24"/>
        </w:rPr>
        <w:t>Course Code: INT 217</w:t>
      </w:r>
    </w:p>
    <w:p w14:paraId="2C0C2310" w14:textId="77777777" w:rsidR="00BE52E3" w:rsidRPr="00F4127C" w:rsidRDefault="00E55635">
      <w:pPr>
        <w:rPr>
          <w:sz w:val="24"/>
          <w:szCs w:val="24"/>
        </w:rPr>
      </w:pPr>
      <w:r w:rsidRPr="00F4127C">
        <w:rPr>
          <w:sz w:val="24"/>
          <w:szCs w:val="24"/>
        </w:rPr>
        <w:br/>
      </w:r>
    </w:p>
    <w:p w14:paraId="68A9E172" w14:textId="77777777" w:rsidR="00BE52E3" w:rsidRPr="00F4127C" w:rsidRDefault="00E55635">
      <w:pPr>
        <w:jc w:val="center"/>
        <w:rPr>
          <w:sz w:val="24"/>
          <w:szCs w:val="24"/>
        </w:rPr>
      </w:pPr>
      <w:r w:rsidRPr="00F4127C">
        <w:rPr>
          <w:sz w:val="24"/>
          <w:szCs w:val="24"/>
        </w:rPr>
        <w:t>Under the Guidance of</w:t>
      </w:r>
    </w:p>
    <w:p w14:paraId="583ABAF0" w14:textId="527F3A1D" w:rsidR="00BE52E3" w:rsidRDefault="00E55635">
      <w:pPr>
        <w:jc w:val="center"/>
        <w:rPr>
          <w:b/>
          <w:sz w:val="24"/>
          <w:szCs w:val="24"/>
        </w:rPr>
      </w:pPr>
      <w:r w:rsidRPr="00A42064">
        <w:rPr>
          <w:b/>
          <w:sz w:val="24"/>
          <w:szCs w:val="24"/>
        </w:rPr>
        <w:t xml:space="preserve"> </w:t>
      </w:r>
      <w:r w:rsidR="0001773A">
        <w:rPr>
          <w:b/>
          <w:sz w:val="24"/>
          <w:szCs w:val="24"/>
        </w:rPr>
        <w:t>M</w:t>
      </w:r>
      <w:r w:rsidR="005F060A">
        <w:rPr>
          <w:b/>
          <w:sz w:val="24"/>
          <w:szCs w:val="24"/>
        </w:rPr>
        <w:t>s</w:t>
      </w:r>
      <w:r w:rsidR="0001773A">
        <w:rPr>
          <w:b/>
          <w:sz w:val="24"/>
          <w:szCs w:val="24"/>
        </w:rPr>
        <w:t xml:space="preserve">. </w:t>
      </w:r>
      <w:r w:rsidR="005F060A">
        <w:rPr>
          <w:b/>
          <w:sz w:val="24"/>
          <w:szCs w:val="24"/>
        </w:rPr>
        <w:t>BALJINDER KAUR</w:t>
      </w:r>
    </w:p>
    <w:p w14:paraId="2EC022D5" w14:textId="5CAE4B1F" w:rsidR="00A42064" w:rsidRPr="00A42064" w:rsidRDefault="00A42064">
      <w:pPr>
        <w:jc w:val="center"/>
        <w:rPr>
          <w:b/>
          <w:sz w:val="24"/>
          <w:szCs w:val="24"/>
        </w:rPr>
      </w:pPr>
      <w:r>
        <w:rPr>
          <w:b/>
          <w:sz w:val="24"/>
          <w:szCs w:val="24"/>
        </w:rPr>
        <w:t>DISCIPLINE of CSE/IT</w:t>
      </w:r>
    </w:p>
    <w:p w14:paraId="602271F0" w14:textId="77777777" w:rsidR="00BE52E3" w:rsidRPr="00A42064" w:rsidRDefault="00E55635">
      <w:pPr>
        <w:jc w:val="center"/>
        <w:rPr>
          <w:b/>
          <w:sz w:val="24"/>
          <w:szCs w:val="24"/>
        </w:rPr>
      </w:pPr>
      <w:r w:rsidRPr="00A42064">
        <w:rPr>
          <w:b/>
          <w:sz w:val="24"/>
          <w:szCs w:val="24"/>
        </w:rPr>
        <w:t>School of Computer Science and Engineering</w:t>
      </w:r>
    </w:p>
    <w:p w14:paraId="2479DB7B" w14:textId="77777777" w:rsidR="00BE52E3" w:rsidRPr="00A42064" w:rsidRDefault="00E55635">
      <w:pPr>
        <w:jc w:val="center"/>
        <w:rPr>
          <w:b/>
        </w:rPr>
      </w:pPr>
      <w:r w:rsidRPr="00A42064">
        <w:rPr>
          <w:b/>
          <w:sz w:val="24"/>
          <w:szCs w:val="24"/>
        </w:rPr>
        <w:t>Lovely Professional University, Phagwara</w:t>
      </w:r>
    </w:p>
    <w:p w14:paraId="71E5C89C" w14:textId="77777777" w:rsidR="00BE52E3" w:rsidRDefault="00E55635">
      <w:r>
        <w:br w:type="page"/>
      </w:r>
    </w:p>
    <w:p w14:paraId="174DFB17" w14:textId="77777777" w:rsidR="00BE52E3" w:rsidRPr="009B1BB3" w:rsidRDefault="00E55635">
      <w:pPr>
        <w:pStyle w:val="Heading1"/>
        <w:rPr>
          <w:sz w:val="52"/>
          <w:szCs w:val="52"/>
        </w:rPr>
      </w:pPr>
      <w:r w:rsidRPr="009B1BB3">
        <w:rPr>
          <w:sz w:val="52"/>
          <w:szCs w:val="52"/>
        </w:rPr>
        <w:lastRenderedPageBreak/>
        <w:t>CERTIFICATE</w:t>
      </w:r>
    </w:p>
    <w:p w14:paraId="255CB9CE" w14:textId="73D29673" w:rsidR="00A42064" w:rsidRDefault="00E55635">
      <w:pPr>
        <w:rPr>
          <w:sz w:val="24"/>
          <w:szCs w:val="24"/>
        </w:rPr>
      </w:pPr>
      <w:r w:rsidRPr="009B1BB3">
        <w:rPr>
          <w:sz w:val="24"/>
          <w:szCs w:val="24"/>
        </w:rPr>
        <w:t>This is to certify that</w:t>
      </w:r>
      <w:r w:rsidRPr="00A42064">
        <w:rPr>
          <w:b/>
          <w:sz w:val="24"/>
          <w:szCs w:val="24"/>
        </w:rPr>
        <w:t xml:space="preserve"> </w:t>
      </w:r>
      <w:r w:rsidR="005F060A">
        <w:rPr>
          <w:b/>
          <w:sz w:val="24"/>
          <w:szCs w:val="24"/>
        </w:rPr>
        <w:t>Deepak Chaudhary</w:t>
      </w:r>
      <w:r w:rsidR="00A167E4">
        <w:rPr>
          <w:b/>
          <w:sz w:val="24"/>
          <w:szCs w:val="24"/>
        </w:rPr>
        <w:t xml:space="preserve"> </w:t>
      </w:r>
      <w:r w:rsidR="00A167E4" w:rsidRPr="009B1BB3">
        <w:rPr>
          <w:sz w:val="24"/>
          <w:szCs w:val="24"/>
        </w:rPr>
        <w:t>bearing</w:t>
      </w:r>
      <w:r w:rsidRPr="009B1BB3">
        <w:rPr>
          <w:sz w:val="24"/>
          <w:szCs w:val="24"/>
        </w:rPr>
        <w:t xml:space="preserve"> Registration no</w:t>
      </w:r>
      <w:r w:rsidRPr="00A42064">
        <w:rPr>
          <w:b/>
          <w:sz w:val="24"/>
          <w:szCs w:val="24"/>
        </w:rPr>
        <w:t>. 12</w:t>
      </w:r>
      <w:r w:rsidR="005F060A">
        <w:rPr>
          <w:b/>
          <w:sz w:val="24"/>
          <w:szCs w:val="24"/>
        </w:rPr>
        <w:t>302841</w:t>
      </w:r>
      <w:r w:rsidR="00F55C7D">
        <w:rPr>
          <w:b/>
          <w:sz w:val="24"/>
          <w:szCs w:val="24"/>
        </w:rPr>
        <w:t xml:space="preserve"> </w:t>
      </w:r>
      <w:r w:rsidRPr="009B1BB3">
        <w:rPr>
          <w:sz w:val="24"/>
          <w:szCs w:val="24"/>
        </w:rPr>
        <w:t xml:space="preserve">has completed </w:t>
      </w:r>
      <w:r w:rsidRPr="00A42064">
        <w:rPr>
          <w:b/>
          <w:sz w:val="24"/>
          <w:szCs w:val="24"/>
        </w:rPr>
        <w:t>INT 217</w:t>
      </w:r>
      <w:r w:rsidRPr="009B1BB3">
        <w:rPr>
          <w:sz w:val="24"/>
          <w:szCs w:val="24"/>
        </w:rPr>
        <w:t xml:space="preserve"> project titled, “Sales Performance Analysis and Dashboard Reporting Using Excel” under my guidance and supervision. To the best of my knowledge, the present work is the result of his/her original development, effort and study.</w:t>
      </w:r>
      <w:r w:rsidRPr="009B1BB3">
        <w:rPr>
          <w:sz w:val="24"/>
          <w:szCs w:val="24"/>
        </w:rPr>
        <w:br/>
      </w:r>
      <w:r w:rsidRPr="009B1BB3">
        <w:rPr>
          <w:sz w:val="24"/>
          <w:szCs w:val="24"/>
        </w:rPr>
        <w:br/>
      </w:r>
      <w:r w:rsidRPr="00A42064">
        <w:rPr>
          <w:sz w:val="24"/>
          <w:szCs w:val="24"/>
        </w:rPr>
        <w:t>Signature and Name of the Supervisor</w:t>
      </w:r>
    </w:p>
    <w:p w14:paraId="7B2DA8BC" w14:textId="407CE3A7" w:rsidR="00BE52E3" w:rsidRPr="00F55C7D" w:rsidRDefault="00F55C7D">
      <w:pPr>
        <w:rPr>
          <w:b/>
        </w:rPr>
      </w:pPr>
      <w:r>
        <w:rPr>
          <w:b/>
        </w:rPr>
        <w:t>M</w:t>
      </w:r>
      <w:r w:rsidR="005F060A">
        <w:rPr>
          <w:b/>
        </w:rPr>
        <w:t>s</w:t>
      </w:r>
      <w:r>
        <w:rPr>
          <w:b/>
        </w:rPr>
        <w:t xml:space="preserve">. </w:t>
      </w:r>
      <w:r w:rsidR="005F060A">
        <w:rPr>
          <w:b/>
        </w:rPr>
        <w:t>BALJINDER KAUR</w:t>
      </w:r>
      <w:r w:rsidR="00E55635" w:rsidRPr="009B1BB3">
        <w:br/>
      </w:r>
      <w:r w:rsidR="00E55635" w:rsidRPr="00A42064">
        <w:rPr>
          <w:b/>
        </w:rPr>
        <w:t>School of Computer Science and Engineering</w:t>
      </w:r>
      <w:r w:rsidR="00E55635" w:rsidRPr="00A42064">
        <w:rPr>
          <w:b/>
        </w:rPr>
        <w:br/>
        <w:t>Lovely Professional University</w:t>
      </w:r>
      <w:r w:rsidR="00E55635" w:rsidRPr="00A42064">
        <w:rPr>
          <w:b/>
        </w:rPr>
        <w:br/>
        <w:t>Phagwara, Punjab.</w:t>
      </w:r>
      <w:r w:rsidR="00E55635" w:rsidRPr="00A42064">
        <w:rPr>
          <w:b/>
        </w:rPr>
        <w:br/>
      </w:r>
      <w:r w:rsidR="00E55635" w:rsidRPr="009B1BB3">
        <w:br/>
        <w:t>Date:</w:t>
      </w:r>
      <w:r w:rsidR="007B25DA" w:rsidRPr="009B1BB3">
        <w:t xml:space="preserve"> 1</w:t>
      </w:r>
      <w:r>
        <w:t>2</w:t>
      </w:r>
      <w:r w:rsidR="007B25DA" w:rsidRPr="009B1BB3">
        <w:t>-04-25</w:t>
      </w:r>
      <w:r w:rsidR="00E55635">
        <w:br w:type="page"/>
      </w:r>
    </w:p>
    <w:p w14:paraId="21AF2C8F" w14:textId="77777777" w:rsidR="00BE52E3" w:rsidRPr="009B1BB3" w:rsidRDefault="00E55635">
      <w:pPr>
        <w:pStyle w:val="Heading1"/>
        <w:rPr>
          <w:sz w:val="48"/>
          <w:szCs w:val="48"/>
        </w:rPr>
      </w:pPr>
      <w:r w:rsidRPr="009B1BB3">
        <w:rPr>
          <w:sz w:val="48"/>
          <w:szCs w:val="48"/>
        </w:rPr>
        <w:lastRenderedPageBreak/>
        <w:t>DECLARATION</w:t>
      </w:r>
    </w:p>
    <w:p w14:paraId="5AE5A1FD" w14:textId="6BF45015" w:rsidR="00A42064" w:rsidRDefault="00E55635">
      <w:pPr>
        <w:rPr>
          <w:sz w:val="24"/>
          <w:szCs w:val="24"/>
        </w:rPr>
      </w:pPr>
      <w:r w:rsidRPr="009B1BB3">
        <w:rPr>
          <w:sz w:val="24"/>
          <w:szCs w:val="24"/>
        </w:rPr>
        <w:t>I</w:t>
      </w:r>
      <w:r w:rsidR="00A167E4">
        <w:rPr>
          <w:b/>
          <w:sz w:val="24"/>
          <w:szCs w:val="24"/>
        </w:rPr>
        <w:t xml:space="preserve"> </w:t>
      </w:r>
      <w:r w:rsidR="005F060A">
        <w:rPr>
          <w:b/>
          <w:sz w:val="24"/>
          <w:szCs w:val="24"/>
        </w:rPr>
        <w:t>Deepak Chaudhary</w:t>
      </w:r>
      <w:r w:rsidR="00A167E4">
        <w:rPr>
          <w:b/>
          <w:sz w:val="24"/>
          <w:szCs w:val="24"/>
        </w:rPr>
        <w:t>,</w:t>
      </w:r>
      <w:r w:rsidRPr="009B1BB3">
        <w:rPr>
          <w:sz w:val="24"/>
          <w:szCs w:val="24"/>
        </w:rPr>
        <w:t xml:space="preserve"> student of </w:t>
      </w:r>
      <w:r w:rsidR="00F55C7D" w:rsidRPr="00A42064">
        <w:rPr>
          <w:b/>
          <w:sz w:val="24"/>
          <w:szCs w:val="24"/>
        </w:rPr>
        <w:t>B. Tech</w:t>
      </w:r>
      <w:r w:rsidRPr="00A42064">
        <w:rPr>
          <w:b/>
          <w:sz w:val="24"/>
          <w:szCs w:val="24"/>
        </w:rPr>
        <w:t xml:space="preserve"> CSE - K23</w:t>
      </w:r>
      <w:r w:rsidR="005F060A">
        <w:rPr>
          <w:b/>
          <w:sz w:val="24"/>
          <w:szCs w:val="24"/>
        </w:rPr>
        <w:t>GW</w:t>
      </w:r>
      <w:r w:rsidRPr="009B1BB3">
        <w:rPr>
          <w:sz w:val="24"/>
          <w:szCs w:val="24"/>
        </w:rPr>
        <w:t xml:space="preserve"> under CSE Discipline at, Lovely Professional University, Punjab, hereby declare that all the information furnished in this project report is based on my own intensive work and is genuine.</w:t>
      </w:r>
      <w:r w:rsidRPr="009B1BB3">
        <w:rPr>
          <w:sz w:val="24"/>
          <w:szCs w:val="24"/>
        </w:rPr>
        <w:br/>
      </w:r>
      <w:r w:rsidRPr="009B1BB3">
        <w:rPr>
          <w:sz w:val="24"/>
          <w:szCs w:val="24"/>
        </w:rPr>
        <w:br/>
        <w:t xml:space="preserve">Date: </w:t>
      </w:r>
      <w:r w:rsidR="00FD5A33">
        <w:rPr>
          <w:sz w:val="24"/>
          <w:szCs w:val="24"/>
        </w:rPr>
        <w:t>12-04-25</w:t>
      </w:r>
      <w:r w:rsidRPr="009B1BB3">
        <w:rPr>
          <w:sz w:val="24"/>
          <w:szCs w:val="24"/>
        </w:rPr>
        <w:tab/>
      </w:r>
      <w:r w:rsidR="00A42064">
        <w:rPr>
          <w:sz w:val="24"/>
          <w:szCs w:val="24"/>
        </w:rPr>
        <w:t xml:space="preserve">                                                                                             </w:t>
      </w:r>
      <w:r w:rsidRPr="009B1BB3">
        <w:rPr>
          <w:sz w:val="24"/>
          <w:szCs w:val="24"/>
        </w:rPr>
        <w:t>Signature</w:t>
      </w:r>
      <w:r w:rsidRPr="009B1BB3">
        <w:rPr>
          <w:sz w:val="24"/>
          <w:szCs w:val="24"/>
        </w:rPr>
        <w:br/>
      </w:r>
      <w:r w:rsidRPr="009B1BB3">
        <w:rPr>
          <w:sz w:val="24"/>
          <w:szCs w:val="24"/>
        </w:rPr>
        <w:br/>
        <w:t>Registration No.</w:t>
      </w:r>
      <w:r w:rsidRPr="00A42064">
        <w:rPr>
          <w:b/>
          <w:sz w:val="24"/>
          <w:szCs w:val="24"/>
        </w:rPr>
        <w:t xml:space="preserve"> 12</w:t>
      </w:r>
      <w:r w:rsidR="00F55C7D">
        <w:rPr>
          <w:b/>
          <w:sz w:val="24"/>
          <w:szCs w:val="24"/>
        </w:rPr>
        <w:t>3</w:t>
      </w:r>
      <w:r w:rsidR="005F060A">
        <w:rPr>
          <w:b/>
          <w:sz w:val="24"/>
          <w:szCs w:val="24"/>
        </w:rPr>
        <w:t>02841</w:t>
      </w:r>
    </w:p>
    <w:p w14:paraId="584D31F4" w14:textId="262086EE" w:rsidR="00BE52E3" w:rsidRPr="009B1BB3" w:rsidRDefault="00A42064">
      <w:pPr>
        <w:rPr>
          <w:sz w:val="24"/>
          <w:szCs w:val="24"/>
        </w:rPr>
      </w:pPr>
      <w:r>
        <w:rPr>
          <w:sz w:val="24"/>
          <w:szCs w:val="24"/>
        </w:rPr>
        <w:t>Name-</w:t>
      </w:r>
      <w:r w:rsidR="005F060A">
        <w:rPr>
          <w:b/>
          <w:sz w:val="24"/>
          <w:szCs w:val="24"/>
        </w:rPr>
        <w:t>Deepak Chaudhary</w:t>
      </w:r>
      <w:r w:rsidR="00E55635" w:rsidRPr="009B1BB3">
        <w:rPr>
          <w:sz w:val="24"/>
          <w:szCs w:val="24"/>
        </w:rPr>
        <w:tab/>
      </w:r>
    </w:p>
    <w:p w14:paraId="24824CD6" w14:textId="77777777" w:rsidR="00BE52E3" w:rsidRDefault="00E55635">
      <w:r>
        <w:br w:type="page"/>
      </w:r>
    </w:p>
    <w:p w14:paraId="35CA7680" w14:textId="77777777" w:rsidR="00BE52E3" w:rsidRPr="009B1BB3" w:rsidRDefault="00E55635">
      <w:pPr>
        <w:pStyle w:val="Heading1"/>
        <w:rPr>
          <w:sz w:val="52"/>
          <w:szCs w:val="52"/>
        </w:rPr>
      </w:pPr>
      <w:r w:rsidRPr="009B1BB3">
        <w:rPr>
          <w:sz w:val="52"/>
          <w:szCs w:val="52"/>
        </w:rPr>
        <w:lastRenderedPageBreak/>
        <w:t>ACKNOWLEDGEMENT</w:t>
      </w:r>
    </w:p>
    <w:p w14:paraId="3330CE4A" w14:textId="701A4366" w:rsidR="00BE52E3" w:rsidRPr="009B1BB3" w:rsidRDefault="00E55635">
      <w:pPr>
        <w:rPr>
          <w:sz w:val="24"/>
          <w:szCs w:val="24"/>
        </w:rPr>
      </w:pPr>
      <w:r w:rsidRPr="009B1BB3">
        <w:rPr>
          <w:sz w:val="24"/>
          <w:szCs w:val="24"/>
        </w:rPr>
        <w:t xml:space="preserve">I would like to express my sincere gratitude to my faculty guide </w:t>
      </w:r>
      <w:proofErr w:type="spellStart"/>
      <w:r w:rsidR="005F060A">
        <w:rPr>
          <w:b/>
          <w:sz w:val="24"/>
          <w:szCs w:val="24"/>
        </w:rPr>
        <w:t>Baljinder</w:t>
      </w:r>
      <w:proofErr w:type="spellEnd"/>
      <w:r w:rsidR="005F060A">
        <w:rPr>
          <w:b/>
          <w:sz w:val="24"/>
          <w:szCs w:val="24"/>
        </w:rPr>
        <w:t xml:space="preserve"> Kaur</w:t>
      </w:r>
      <w:r w:rsidR="00F55C7D">
        <w:rPr>
          <w:b/>
          <w:sz w:val="24"/>
          <w:szCs w:val="24"/>
        </w:rPr>
        <w:t xml:space="preserve"> </w:t>
      </w:r>
      <w:r w:rsidRPr="009B1BB3">
        <w:rPr>
          <w:sz w:val="24"/>
          <w:szCs w:val="24"/>
        </w:rPr>
        <w:t xml:space="preserve">for her valuable guidance, support, and encouragement throughout this project. I am thankful to </w:t>
      </w:r>
      <w:r w:rsidRPr="00A42064">
        <w:rPr>
          <w:b/>
          <w:sz w:val="24"/>
          <w:szCs w:val="24"/>
        </w:rPr>
        <w:t>Lovely Professional University</w:t>
      </w:r>
      <w:r w:rsidRPr="009B1BB3">
        <w:rPr>
          <w:sz w:val="24"/>
          <w:szCs w:val="24"/>
        </w:rPr>
        <w:t xml:space="preserve"> for providing the necessary resources and environment for conducting this project successfully. I also extend my appreciation to all those who directly or indirectly contributed to the completion of this report.</w:t>
      </w:r>
    </w:p>
    <w:p w14:paraId="7266B2CA" w14:textId="77777777" w:rsidR="00BE52E3" w:rsidRPr="009B1BB3" w:rsidRDefault="00E55635">
      <w:pPr>
        <w:rPr>
          <w:sz w:val="24"/>
          <w:szCs w:val="24"/>
        </w:rPr>
      </w:pPr>
      <w:r w:rsidRPr="009B1BB3">
        <w:rPr>
          <w:sz w:val="24"/>
          <w:szCs w:val="24"/>
        </w:rPr>
        <w:br w:type="page"/>
      </w:r>
    </w:p>
    <w:p w14:paraId="68E5DB47" w14:textId="77777777" w:rsidR="00BE52E3" w:rsidRPr="009B1BB3" w:rsidRDefault="00E55635">
      <w:pPr>
        <w:pStyle w:val="Heading1"/>
        <w:rPr>
          <w:sz w:val="52"/>
          <w:szCs w:val="52"/>
        </w:rPr>
      </w:pPr>
      <w:r w:rsidRPr="009B1BB3">
        <w:rPr>
          <w:sz w:val="52"/>
          <w:szCs w:val="52"/>
        </w:rPr>
        <w:lastRenderedPageBreak/>
        <w:t>TABLE OF CONTENTS</w:t>
      </w:r>
    </w:p>
    <w:p w14:paraId="0ED812AB" w14:textId="77777777" w:rsidR="007B25DA" w:rsidRDefault="007B25DA" w:rsidP="007B25DA"/>
    <w:p w14:paraId="4C812689" w14:textId="72F3D24F" w:rsidR="007B25DA" w:rsidRPr="009B1BB3" w:rsidRDefault="007B25DA" w:rsidP="007B25DA">
      <w:pPr>
        <w:rPr>
          <w:sz w:val="24"/>
          <w:szCs w:val="24"/>
        </w:rPr>
      </w:pPr>
      <w:r w:rsidRPr="009B1BB3">
        <w:rPr>
          <w:sz w:val="24"/>
          <w:szCs w:val="24"/>
        </w:rPr>
        <w:t>1. Introduction</w:t>
      </w:r>
    </w:p>
    <w:p w14:paraId="11B02798" w14:textId="77777777" w:rsidR="007B25DA" w:rsidRPr="009B1BB3" w:rsidRDefault="007B25DA" w:rsidP="007B25DA">
      <w:pPr>
        <w:rPr>
          <w:sz w:val="24"/>
          <w:szCs w:val="24"/>
        </w:rPr>
      </w:pPr>
      <w:r w:rsidRPr="009B1BB3">
        <w:rPr>
          <w:sz w:val="24"/>
          <w:szCs w:val="24"/>
        </w:rPr>
        <w:t>2. Source of dataset</w:t>
      </w:r>
    </w:p>
    <w:p w14:paraId="2DEBB32F" w14:textId="77777777" w:rsidR="007B25DA" w:rsidRPr="009B1BB3" w:rsidRDefault="007B25DA" w:rsidP="007B25DA">
      <w:pPr>
        <w:rPr>
          <w:sz w:val="24"/>
          <w:szCs w:val="24"/>
        </w:rPr>
      </w:pPr>
      <w:r w:rsidRPr="009B1BB3">
        <w:rPr>
          <w:sz w:val="24"/>
          <w:szCs w:val="24"/>
        </w:rPr>
        <w:t>3. EDA process</w:t>
      </w:r>
    </w:p>
    <w:p w14:paraId="4645D80F" w14:textId="77777777" w:rsidR="007B25DA" w:rsidRPr="009B1BB3" w:rsidRDefault="007B25DA" w:rsidP="007B25DA">
      <w:pPr>
        <w:rPr>
          <w:sz w:val="24"/>
          <w:szCs w:val="24"/>
        </w:rPr>
      </w:pPr>
      <w:r w:rsidRPr="009B1BB3">
        <w:rPr>
          <w:sz w:val="24"/>
          <w:szCs w:val="24"/>
        </w:rPr>
        <w:t>4. Analysis on dataset (for each analysis)</w:t>
      </w:r>
    </w:p>
    <w:p w14:paraId="007E83F5" w14:textId="77777777" w:rsidR="007B25DA" w:rsidRPr="009B1BB3" w:rsidRDefault="007B25DA" w:rsidP="007B25DA">
      <w:pPr>
        <w:rPr>
          <w:sz w:val="24"/>
          <w:szCs w:val="24"/>
        </w:rPr>
      </w:pPr>
      <w:proofErr w:type="spellStart"/>
      <w:r w:rsidRPr="009B1BB3">
        <w:rPr>
          <w:sz w:val="24"/>
          <w:szCs w:val="24"/>
        </w:rPr>
        <w:t>i</w:t>
      </w:r>
      <w:proofErr w:type="spellEnd"/>
      <w:r w:rsidRPr="009B1BB3">
        <w:rPr>
          <w:sz w:val="24"/>
          <w:szCs w:val="24"/>
        </w:rPr>
        <w:t>.</w:t>
      </w:r>
      <w:r w:rsidRPr="009B1BB3">
        <w:rPr>
          <w:sz w:val="24"/>
          <w:szCs w:val="24"/>
        </w:rPr>
        <w:tab/>
        <w:t>Introduction</w:t>
      </w:r>
    </w:p>
    <w:p w14:paraId="1098EC94" w14:textId="77777777" w:rsidR="007B25DA" w:rsidRPr="009B1BB3" w:rsidRDefault="007B25DA" w:rsidP="007B25DA">
      <w:pPr>
        <w:rPr>
          <w:sz w:val="24"/>
          <w:szCs w:val="24"/>
        </w:rPr>
      </w:pPr>
      <w:r w:rsidRPr="009B1BB3">
        <w:rPr>
          <w:sz w:val="24"/>
          <w:szCs w:val="24"/>
        </w:rPr>
        <w:t>ii.</w:t>
      </w:r>
      <w:r w:rsidRPr="009B1BB3">
        <w:rPr>
          <w:sz w:val="24"/>
          <w:szCs w:val="24"/>
        </w:rPr>
        <w:tab/>
        <w:t>General Description</w:t>
      </w:r>
    </w:p>
    <w:p w14:paraId="55B8A170" w14:textId="77777777" w:rsidR="007B25DA" w:rsidRPr="009B1BB3" w:rsidRDefault="007B25DA" w:rsidP="007B25DA">
      <w:pPr>
        <w:rPr>
          <w:sz w:val="24"/>
          <w:szCs w:val="24"/>
        </w:rPr>
      </w:pPr>
      <w:r w:rsidRPr="009B1BB3">
        <w:rPr>
          <w:sz w:val="24"/>
          <w:szCs w:val="24"/>
        </w:rPr>
        <w:t>iii.</w:t>
      </w:r>
      <w:r w:rsidRPr="009B1BB3">
        <w:rPr>
          <w:sz w:val="24"/>
          <w:szCs w:val="24"/>
        </w:rPr>
        <w:tab/>
        <w:t>Specific Requirements, functions and formulas</w:t>
      </w:r>
    </w:p>
    <w:p w14:paraId="27162975" w14:textId="77777777" w:rsidR="007B25DA" w:rsidRPr="009B1BB3" w:rsidRDefault="007B25DA" w:rsidP="007B25DA">
      <w:pPr>
        <w:rPr>
          <w:sz w:val="24"/>
          <w:szCs w:val="24"/>
        </w:rPr>
      </w:pPr>
      <w:r w:rsidRPr="009B1BB3">
        <w:rPr>
          <w:sz w:val="24"/>
          <w:szCs w:val="24"/>
        </w:rPr>
        <w:t>iv.</w:t>
      </w:r>
      <w:r w:rsidRPr="009B1BB3">
        <w:rPr>
          <w:sz w:val="24"/>
          <w:szCs w:val="24"/>
        </w:rPr>
        <w:tab/>
        <w:t>Analysis results</w:t>
      </w:r>
    </w:p>
    <w:p w14:paraId="18412E8B" w14:textId="77777777" w:rsidR="007B25DA" w:rsidRPr="009B1BB3" w:rsidRDefault="007B25DA" w:rsidP="007B25DA">
      <w:pPr>
        <w:rPr>
          <w:sz w:val="24"/>
          <w:szCs w:val="24"/>
        </w:rPr>
      </w:pPr>
      <w:r w:rsidRPr="009B1BB3">
        <w:rPr>
          <w:sz w:val="24"/>
          <w:szCs w:val="24"/>
        </w:rPr>
        <w:t>v.</w:t>
      </w:r>
      <w:r w:rsidRPr="009B1BB3">
        <w:rPr>
          <w:sz w:val="24"/>
          <w:szCs w:val="24"/>
        </w:rPr>
        <w:tab/>
        <w:t xml:space="preserve">Visualization </w:t>
      </w:r>
    </w:p>
    <w:p w14:paraId="17A35773" w14:textId="77777777" w:rsidR="007B25DA" w:rsidRPr="009B1BB3" w:rsidRDefault="007B25DA" w:rsidP="007B25DA">
      <w:pPr>
        <w:rPr>
          <w:sz w:val="24"/>
          <w:szCs w:val="24"/>
        </w:rPr>
      </w:pPr>
      <w:r w:rsidRPr="009B1BB3">
        <w:rPr>
          <w:sz w:val="24"/>
          <w:szCs w:val="24"/>
        </w:rPr>
        <w:t>5. Conclusion</w:t>
      </w:r>
    </w:p>
    <w:p w14:paraId="551A2236" w14:textId="09B9AB9D" w:rsidR="00BE52E3" w:rsidRPr="009B1BB3" w:rsidRDefault="007B25DA" w:rsidP="007B25DA">
      <w:pPr>
        <w:rPr>
          <w:sz w:val="24"/>
          <w:szCs w:val="24"/>
        </w:rPr>
      </w:pPr>
      <w:r w:rsidRPr="009B1BB3">
        <w:rPr>
          <w:sz w:val="24"/>
          <w:szCs w:val="24"/>
        </w:rPr>
        <w:t>6. Future scope</w:t>
      </w:r>
    </w:p>
    <w:p w14:paraId="669F4F47" w14:textId="77777777" w:rsidR="00BE52E3" w:rsidRDefault="00E55635">
      <w:r>
        <w:br/>
      </w:r>
      <w:r>
        <w:br/>
      </w:r>
    </w:p>
    <w:p w14:paraId="08B13295" w14:textId="77777777" w:rsidR="00BE52E3" w:rsidRDefault="00E55635">
      <w:r>
        <w:br w:type="page"/>
      </w:r>
    </w:p>
    <w:p w14:paraId="10EE452A" w14:textId="77777777" w:rsidR="00BE52E3" w:rsidRPr="009B1BB3" w:rsidRDefault="00E55635">
      <w:pPr>
        <w:pStyle w:val="Heading1"/>
        <w:rPr>
          <w:sz w:val="52"/>
          <w:szCs w:val="52"/>
        </w:rPr>
      </w:pPr>
      <w:r w:rsidRPr="009B1BB3">
        <w:rPr>
          <w:sz w:val="52"/>
          <w:szCs w:val="52"/>
        </w:rPr>
        <w:lastRenderedPageBreak/>
        <w:t>1. Introduction</w:t>
      </w:r>
    </w:p>
    <w:p w14:paraId="5FFEDA41" w14:textId="77777777" w:rsidR="007B25DA" w:rsidRPr="009B1BB3" w:rsidRDefault="00E55635">
      <w:pPr>
        <w:rPr>
          <w:sz w:val="24"/>
          <w:szCs w:val="24"/>
        </w:rPr>
      </w:pPr>
      <w:r w:rsidRPr="009B1BB3">
        <w:rPr>
          <w:sz w:val="24"/>
          <w:szCs w:val="24"/>
        </w:rPr>
        <w:t>In the modern business landscape, the ability to analyze sales performance and extract meaningful insights from data is vital for strategic decision-making. This project involves a comprehensive exploration of a business sales dataset using Microsoft Excel, including dashboards, pivot tables, and visualizations. The primary goal is to perform exploratory data analysis (EDA), derive actionable insights, and present them in a structured, interactive format.</w:t>
      </w:r>
    </w:p>
    <w:p w14:paraId="7B2C7D43" w14:textId="77777777" w:rsidR="007B25DA" w:rsidRDefault="007B25DA"/>
    <w:p w14:paraId="141663D1" w14:textId="77777777" w:rsidR="007B25DA" w:rsidRPr="009B1BB3" w:rsidRDefault="007B25DA" w:rsidP="007B25DA">
      <w:pPr>
        <w:pStyle w:val="Heading1"/>
        <w:rPr>
          <w:sz w:val="52"/>
          <w:szCs w:val="52"/>
        </w:rPr>
      </w:pPr>
      <w:r w:rsidRPr="009B1BB3">
        <w:rPr>
          <w:sz w:val="52"/>
          <w:szCs w:val="52"/>
        </w:rPr>
        <w:t>2. Source of Dataset</w:t>
      </w:r>
    </w:p>
    <w:p w14:paraId="3A00041F" w14:textId="77777777" w:rsidR="007B25DA" w:rsidRPr="009B1BB3" w:rsidRDefault="007B25DA" w:rsidP="007B25DA">
      <w:pPr>
        <w:rPr>
          <w:sz w:val="24"/>
          <w:szCs w:val="24"/>
        </w:rPr>
      </w:pPr>
      <w:r w:rsidRPr="009B1BB3">
        <w:rPr>
          <w:sz w:val="24"/>
          <w:szCs w:val="24"/>
        </w:rPr>
        <w:t>The dataset used for this analysis was provided through the INT 217 coursework and contains detailed transaction-level sales data. This includes information such as order IDs, order dates, regions, product categories, sub-categories, sales, profits, customer names, and other attributes useful for analytical purposes. The data is assumed to be part of a retail or wholesale business management system.</w:t>
      </w:r>
    </w:p>
    <w:p w14:paraId="62DB2FB9" w14:textId="77777777" w:rsidR="007B25DA" w:rsidRDefault="007B25DA" w:rsidP="007B25DA"/>
    <w:p w14:paraId="6B2EDE60" w14:textId="3AF567F4" w:rsidR="007B25DA" w:rsidRPr="009B1BB3" w:rsidRDefault="007B25DA" w:rsidP="007B25DA">
      <w:pPr>
        <w:pStyle w:val="Heading1"/>
        <w:rPr>
          <w:sz w:val="52"/>
          <w:szCs w:val="52"/>
        </w:rPr>
      </w:pPr>
      <w:r w:rsidRPr="009B1BB3">
        <w:rPr>
          <w:sz w:val="52"/>
          <w:szCs w:val="52"/>
        </w:rPr>
        <w:t>3. EDA Process</w:t>
      </w:r>
    </w:p>
    <w:p w14:paraId="548F8FC6" w14:textId="77777777" w:rsidR="007B25DA" w:rsidRPr="009B1BB3" w:rsidRDefault="007B25DA" w:rsidP="007B25DA">
      <w:pPr>
        <w:rPr>
          <w:sz w:val="24"/>
          <w:szCs w:val="24"/>
        </w:rPr>
      </w:pPr>
      <w:r w:rsidRPr="009B1BB3">
        <w:rPr>
          <w:sz w:val="24"/>
          <w:szCs w:val="24"/>
        </w:rPr>
        <w:t>Exploratory Data Analysis (EDA) is the initial step in data analysis that focuses on summarizing the main characteristics of a dataset. The following EDA techniques were used:</w:t>
      </w:r>
      <w:r w:rsidRPr="009B1BB3">
        <w:rPr>
          <w:sz w:val="24"/>
          <w:szCs w:val="24"/>
        </w:rPr>
        <w:br/>
      </w:r>
      <w:r w:rsidRPr="009B1BB3">
        <w:rPr>
          <w:sz w:val="24"/>
          <w:szCs w:val="24"/>
        </w:rPr>
        <w:br/>
        <w:t>- Handling missing or inconsistent data entries</w:t>
      </w:r>
      <w:r w:rsidRPr="009B1BB3">
        <w:rPr>
          <w:sz w:val="24"/>
          <w:szCs w:val="24"/>
        </w:rPr>
        <w:br/>
        <w:t>- Cleaning column names and formatting</w:t>
      </w:r>
      <w:r w:rsidRPr="009B1BB3">
        <w:rPr>
          <w:sz w:val="24"/>
          <w:szCs w:val="24"/>
        </w:rPr>
        <w:br/>
        <w:t>- Deriving time-based fields like month/year from order date</w:t>
      </w:r>
      <w:r w:rsidRPr="009B1BB3">
        <w:rPr>
          <w:sz w:val="24"/>
          <w:szCs w:val="24"/>
        </w:rPr>
        <w:br/>
        <w:t>- Aggregating sales and profit by region, category, and time</w:t>
      </w:r>
      <w:r w:rsidRPr="009B1BB3">
        <w:rPr>
          <w:sz w:val="24"/>
          <w:szCs w:val="24"/>
        </w:rPr>
        <w:br/>
        <w:t>- Visualizing key performance indicators using Excel and Python</w:t>
      </w:r>
      <w:r w:rsidRPr="009B1BB3">
        <w:rPr>
          <w:sz w:val="24"/>
          <w:szCs w:val="24"/>
        </w:rPr>
        <w:br/>
        <w:t>- Identifying trends, outliers, and relationships in the dataset</w:t>
      </w:r>
    </w:p>
    <w:p w14:paraId="00A23DF0" w14:textId="77777777" w:rsidR="007B25DA" w:rsidRDefault="007B25DA" w:rsidP="007B25DA"/>
    <w:p w14:paraId="6EECDF81" w14:textId="5FBB4029" w:rsidR="00BE52E3" w:rsidRDefault="00E55635">
      <w:r>
        <w:br w:type="page"/>
      </w:r>
    </w:p>
    <w:p w14:paraId="1047505A" w14:textId="77777777" w:rsidR="00BE52E3" w:rsidRPr="009B1BB3" w:rsidRDefault="00E55635">
      <w:pPr>
        <w:pStyle w:val="Heading1"/>
        <w:rPr>
          <w:sz w:val="52"/>
          <w:szCs w:val="52"/>
        </w:rPr>
      </w:pPr>
      <w:r w:rsidRPr="009B1BB3">
        <w:rPr>
          <w:sz w:val="52"/>
          <w:szCs w:val="52"/>
        </w:rPr>
        <w:lastRenderedPageBreak/>
        <w:t>4. Analysis on Dataset</w:t>
      </w:r>
    </w:p>
    <w:p w14:paraId="4DFAF9FB" w14:textId="77777777" w:rsidR="005F060A" w:rsidRPr="005F060A" w:rsidRDefault="005F060A" w:rsidP="005F060A">
      <w:pPr>
        <w:spacing w:before="100" w:beforeAutospacing="1" w:after="100" w:afterAutospacing="1"/>
        <w:rPr>
          <w:sz w:val="24"/>
        </w:rPr>
      </w:pPr>
      <w:r w:rsidRPr="005F060A">
        <w:rPr>
          <w:sz w:val="24"/>
        </w:rPr>
        <w:t xml:space="preserve">The dataset used in this project represents </w:t>
      </w:r>
      <w:r w:rsidRPr="005F060A">
        <w:rPr>
          <w:rStyle w:val="Strong"/>
          <w:sz w:val="24"/>
        </w:rPr>
        <w:t>retail transaction records</w:t>
      </w:r>
      <w:r w:rsidRPr="005F060A">
        <w:rPr>
          <w:sz w:val="24"/>
        </w:rPr>
        <w:t>, capturing detailed sales, customer, and shipment information. Here's a breakdown of the analysis performed:</w:t>
      </w:r>
    </w:p>
    <w:p w14:paraId="3054E608" w14:textId="1CDCFE66" w:rsidR="005F060A" w:rsidRPr="005F060A" w:rsidRDefault="005F060A" w:rsidP="005F060A">
      <w:pPr>
        <w:pStyle w:val="Heading3"/>
        <w:rPr>
          <w:sz w:val="24"/>
        </w:rPr>
      </w:pPr>
      <w:r w:rsidRPr="005F060A">
        <w:rPr>
          <w:sz w:val="24"/>
        </w:rPr>
        <w:t xml:space="preserve">1. </w:t>
      </w:r>
      <w:r w:rsidRPr="005F060A">
        <w:rPr>
          <w:rStyle w:val="Strong"/>
          <w:b/>
          <w:bCs/>
          <w:sz w:val="24"/>
        </w:rPr>
        <w:t>Total Sales of All Transactions</w:t>
      </w:r>
    </w:p>
    <w:p w14:paraId="44097E33" w14:textId="6AE33CE5" w:rsidR="005F060A" w:rsidRDefault="005F060A" w:rsidP="005F060A">
      <w:pPr>
        <w:spacing w:before="100" w:beforeAutospacing="1" w:after="100" w:afterAutospacing="1"/>
        <w:rPr>
          <w:sz w:val="24"/>
        </w:rPr>
      </w:pPr>
      <w:r w:rsidRPr="005F060A">
        <w:rPr>
          <w:sz w:val="24"/>
        </w:rPr>
        <w:t>Calculated the cumulative revenue generated from all recorded transactions. This metric provides an overall view of business performance.</w:t>
      </w:r>
    </w:p>
    <w:p w14:paraId="2AA412FB" w14:textId="684F7684" w:rsidR="00E049F4" w:rsidRDefault="00E049F4" w:rsidP="005F060A">
      <w:pPr>
        <w:spacing w:before="100" w:beforeAutospacing="1" w:after="100" w:afterAutospacing="1"/>
        <w:rPr>
          <w:sz w:val="24"/>
        </w:rPr>
      </w:pPr>
      <w:r w:rsidRPr="00E049F4">
        <w:rPr>
          <w:noProof/>
          <w:sz w:val="24"/>
        </w:rPr>
        <w:drawing>
          <wp:inline distT="0" distB="0" distL="0" distR="0" wp14:anchorId="4B8292D3" wp14:editId="067D151C">
            <wp:extent cx="4972050" cy="3192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756" cy="3193233"/>
                    </a:xfrm>
                    <a:prstGeom prst="rect">
                      <a:avLst/>
                    </a:prstGeom>
                  </pic:spPr>
                </pic:pic>
              </a:graphicData>
            </a:graphic>
          </wp:inline>
        </w:drawing>
      </w:r>
    </w:p>
    <w:p w14:paraId="0182B360" w14:textId="0E282A8B" w:rsidR="00E049F4" w:rsidRDefault="00E049F4" w:rsidP="005F060A">
      <w:pPr>
        <w:spacing w:before="100" w:beforeAutospacing="1" w:after="100" w:afterAutospacing="1"/>
        <w:rPr>
          <w:sz w:val="24"/>
        </w:rPr>
      </w:pPr>
    </w:p>
    <w:p w14:paraId="35F4C09C" w14:textId="098DE2CD" w:rsidR="00E049F4" w:rsidRDefault="00E049F4" w:rsidP="005F060A">
      <w:pPr>
        <w:spacing w:before="100" w:beforeAutospacing="1" w:after="100" w:afterAutospacing="1"/>
        <w:rPr>
          <w:sz w:val="24"/>
        </w:rPr>
      </w:pPr>
    </w:p>
    <w:p w14:paraId="23427E3C" w14:textId="48F17A45" w:rsidR="00E049F4" w:rsidRDefault="00E049F4" w:rsidP="005F060A">
      <w:pPr>
        <w:spacing w:before="100" w:beforeAutospacing="1" w:after="100" w:afterAutospacing="1"/>
        <w:rPr>
          <w:sz w:val="24"/>
        </w:rPr>
      </w:pPr>
    </w:p>
    <w:p w14:paraId="72EC84ED" w14:textId="76B46C75" w:rsidR="00E049F4" w:rsidRDefault="00E049F4" w:rsidP="005F060A">
      <w:pPr>
        <w:spacing w:before="100" w:beforeAutospacing="1" w:after="100" w:afterAutospacing="1"/>
        <w:rPr>
          <w:sz w:val="24"/>
        </w:rPr>
      </w:pPr>
    </w:p>
    <w:p w14:paraId="02B1C828" w14:textId="79585F8C" w:rsidR="00E049F4" w:rsidRDefault="00E049F4" w:rsidP="005F060A">
      <w:pPr>
        <w:spacing w:before="100" w:beforeAutospacing="1" w:after="100" w:afterAutospacing="1"/>
        <w:rPr>
          <w:sz w:val="24"/>
        </w:rPr>
      </w:pPr>
    </w:p>
    <w:p w14:paraId="4E5686D5" w14:textId="687F656E" w:rsidR="00E049F4" w:rsidRDefault="00E049F4" w:rsidP="005F060A">
      <w:pPr>
        <w:spacing w:before="100" w:beforeAutospacing="1" w:after="100" w:afterAutospacing="1"/>
        <w:rPr>
          <w:sz w:val="24"/>
        </w:rPr>
      </w:pPr>
    </w:p>
    <w:p w14:paraId="7A6314CF" w14:textId="77777777" w:rsidR="00E049F4" w:rsidRPr="005F060A" w:rsidRDefault="00E049F4" w:rsidP="005F060A">
      <w:pPr>
        <w:spacing w:before="100" w:beforeAutospacing="1" w:after="100" w:afterAutospacing="1"/>
        <w:rPr>
          <w:sz w:val="24"/>
        </w:rPr>
      </w:pPr>
    </w:p>
    <w:p w14:paraId="3B3B3455" w14:textId="0CC1603E" w:rsidR="005F060A" w:rsidRPr="005F060A" w:rsidRDefault="005F060A" w:rsidP="005F060A">
      <w:pPr>
        <w:pStyle w:val="Heading3"/>
        <w:rPr>
          <w:sz w:val="24"/>
        </w:rPr>
      </w:pPr>
      <w:r w:rsidRPr="005F060A">
        <w:rPr>
          <w:sz w:val="24"/>
        </w:rPr>
        <w:t xml:space="preserve">2. </w:t>
      </w:r>
      <w:r w:rsidRPr="005F060A">
        <w:rPr>
          <w:rStyle w:val="Strong"/>
          <w:b/>
          <w:bCs/>
          <w:sz w:val="24"/>
        </w:rPr>
        <w:t>Average Sales per Transaction</w:t>
      </w:r>
    </w:p>
    <w:p w14:paraId="6953777E" w14:textId="079F7425" w:rsidR="005F060A" w:rsidRDefault="005F060A" w:rsidP="005F060A">
      <w:pPr>
        <w:spacing w:before="100" w:beforeAutospacing="1" w:after="100" w:afterAutospacing="1"/>
        <w:rPr>
          <w:sz w:val="24"/>
        </w:rPr>
      </w:pPr>
      <w:r w:rsidRPr="005F060A">
        <w:rPr>
          <w:sz w:val="24"/>
        </w:rPr>
        <w:t>Computed the mean value of sales to understand average revenue generation per order, which helps identify spending behavior.</w:t>
      </w:r>
    </w:p>
    <w:p w14:paraId="0B375FEC" w14:textId="60330269" w:rsidR="00E049F4" w:rsidRDefault="00E049F4" w:rsidP="005F060A">
      <w:pPr>
        <w:spacing w:before="100" w:beforeAutospacing="1" w:after="100" w:afterAutospacing="1"/>
        <w:rPr>
          <w:sz w:val="24"/>
        </w:rPr>
      </w:pPr>
      <w:r w:rsidRPr="00E049F4">
        <w:rPr>
          <w:noProof/>
          <w:sz w:val="24"/>
        </w:rPr>
        <w:drawing>
          <wp:inline distT="0" distB="0" distL="0" distR="0" wp14:anchorId="4185714F" wp14:editId="3758AEB4">
            <wp:extent cx="4896533" cy="24577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6533" cy="2457793"/>
                    </a:xfrm>
                    <a:prstGeom prst="rect">
                      <a:avLst/>
                    </a:prstGeom>
                  </pic:spPr>
                </pic:pic>
              </a:graphicData>
            </a:graphic>
          </wp:inline>
        </w:drawing>
      </w:r>
    </w:p>
    <w:p w14:paraId="1FF059E0" w14:textId="77777777" w:rsidR="00E049F4" w:rsidRPr="005F060A" w:rsidRDefault="00E049F4" w:rsidP="005F060A">
      <w:pPr>
        <w:spacing w:before="100" w:beforeAutospacing="1" w:after="100" w:afterAutospacing="1"/>
        <w:rPr>
          <w:sz w:val="24"/>
        </w:rPr>
      </w:pPr>
    </w:p>
    <w:p w14:paraId="421C1C14" w14:textId="5B498D87" w:rsidR="005F060A" w:rsidRPr="005F060A" w:rsidRDefault="005F060A" w:rsidP="005F060A">
      <w:pPr>
        <w:pStyle w:val="Heading3"/>
        <w:rPr>
          <w:sz w:val="24"/>
        </w:rPr>
      </w:pPr>
      <w:r w:rsidRPr="005F060A">
        <w:rPr>
          <w:sz w:val="24"/>
        </w:rPr>
        <w:t xml:space="preserve">3. </w:t>
      </w:r>
      <w:r w:rsidRPr="005F060A">
        <w:rPr>
          <w:rStyle w:val="Strong"/>
          <w:b/>
          <w:bCs/>
          <w:sz w:val="24"/>
        </w:rPr>
        <w:t>Total Number of Transactions</w:t>
      </w:r>
    </w:p>
    <w:p w14:paraId="4B6DF60B" w14:textId="6C230C23" w:rsidR="005F060A" w:rsidRDefault="005F060A" w:rsidP="005F060A">
      <w:pPr>
        <w:spacing w:before="100" w:beforeAutospacing="1" w:after="100" w:afterAutospacing="1"/>
        <w:rPr>
          <w:sz w:val="24"/>
        </w:rPr>
      </w:pPr>
      <w:r w:rsidRPr="005F060A">
        <w:rPr>
          <w:sz w:val="24"/>
        </w:rPr>
        <w:t>Counted all individual entries to understand the volume of transactions handled by the retail business.</w:t>
      </w:r>
    </w:p>
    <w:p w14:paraId="179590F4" w14:textId="0B1E48EF" w:rsidR="00E049F4" w:rsidRDefault="00E049F4" w:rsidP="005F060A">
      <w:pPr>
        <w:spacing w:before="100" w:beforeAutospacing="1" w:after="100" w:afterAutospacing="1"/>
        <w:rPr>
          <w:sz w:val="24"/>
        </w:rPr>
      </w:pPr>
      <w:r w:rsidRPr="00E049F4">
        <w:rPr>
          <w:noProof/>
          <w:sz w:val="24"/>
        </w:rPr>
        <w:drawing>
          <wp:inline distT="0" distB="0" distL="0" distR="0" wp14:anchorId="6DBF781C" wp14:editId="7C60F744">
            <wp:extent cx="5029200" cy="2750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915" cy="2751211"/>
                    </a:xfrm>
                    <a:prstGeom prst="rect">
                      <a:avLst/>
                    </a:prstGeom>
                  </pic:spPr>
                </pic:pic>
              </a:graphicData>
            </a:graphic>
          </wp:inline>
        </w:drawing>
      </w:r>
    </w:p>
    <w:p w14:paraId="23E0BF69" w14:textId="77777777" w:rsidR="00E049F4" w:rsidRPr="005F060A" w:rsidRDefault="00E049F4" w:rsidP="005F060A">
      <w:pPr>
        <w:spacing w:before="100" w:beforeAutospacing="1" w:after="100" w:afterAutospacing="1"/>
        <w:rPr>
          <w:sz w:val="24"/>
        </w:rPr>
      </w:pPr>
    </w:p>
    <w:p w14:paraId="5484E879" w14:textId="60CE6201" w:rsidR="005F060A" w:rsidRPr="005F060A" w:rsidRDefault="005F060A" w:rsidP="005F060A">
      <w:pPr>
        <w:pStyle w:val="Heading3"/>
        <w:rPr>
          <w:sz w:val="24"/>
        </w:rPr>
      </w:pPr>
      <w:r w:rsidRPr="005F060A">
        <w:rPr>
          <w:sz w:val="24"/>
        </w:rPr>
        <w:t xml:space="preserve">4. </w:t>
      </w:r>
      <w:r w:rsidRPr="005F060A">
        <w:rPr>
          <w:rStyle w:val="Strong"/>
          <w:b/>
          <w:bCs/>
          <w:sz w:val="24"/>
        </w:rPr>
        <w:t>Total Quantity Sold</w:t>
      </w:r>
    </w:p>
    <w:p w14:paraId="09D75A0E" w14:textId="2EFAE1B7" w:rsidR="005F060A" w:rsidRDefault="005F060A" w:rsidP="005F060A">
      <w:pPr>
        <w:spacing w:before="100" w:beforeAutospacing="1" w:after="100" w:afterAutospacing="1"/>
        <w:rPr>
          <w:sz w:val="24"/>
        </w:rPr>
      </w:pPr>
      <w:r w:rsidRPr="005F060A">
        <w:rPr>
          <w:sz w:val="24"/>
        </w:rPr>
        <w:t>Summed up the quantity column to find the total number of items sold across all orders.</w:t>
      </w:r>
    </w:p>
    <w:p w14:paraId="69B2069D" w14:textId="2E1B66DE" w:rsidR="00E049F4" w:rsidRDefault="00E049F4" w:rsidP="005F060A">
      <w:pPr>
        <w:spacing w:before="100" w:beforeAutospacing="1" w:after="100" w:afterAutospacing="1"/>
        <w:rPr>
          <w:sz w:val="24"/>
        </w:rPr>
      </w:pPr>
      <w:r w:rsidRPr="00E049F4">
        <w:rPr>
          <w:noProof/>
          <w:sz w:val="24"/>
        </w:rPr>
        <w:drawing>
          <wp:inline distT="0" distB="0" distL="0" distR="0" wp14:anchorId="0830D8FE" wp14:editId="55014E08">
            <wp:extent cx="4848902" cy="263879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902" cy="2638793"/>
                    </a:xfrm>
                    <a:prstGeom prst="rect">
                      <a:avLst/>
                    </a:prstGeom>
                  </pic:spPr>
                </pic:pic>
              </a:graphicData>
            </a:graphic>
          </wp:inline>
        </w:drawing>
      </w:r>
    </w:p>
    <w:p w14:paraId="6C4623F1" w14:textId="77777777" w:rsidR="00E049F4" w:rsidRPr="005F060A" w:rsidRDefault="00E049F4" w:rsidP="005F060A">
      <w:pPr>
        <w:spacing w:before="100" w:beforeAutospacing="1" w:after="100" w:afterAutospacing="1"/>
        <w:rPr>
          <w:sz w:val="24"/>
        </w:rPr>
      </w:pPr>
    </w:p>
    <w:p w14:paraId="25A67460" w14:textId="544D3AE1" w:rsidR="005F060A" w:rsidRPr="005F060A" w:rsidRDefault="005F060A" w:rsidP="005F060A">
      <w:pPr>
        <w:pStyle w:val="Heading3"/>
        <w:rPr>
          <w:sz w:val="24"/>
        </w:rPr>
      </w:pPr>
      <w:r w:rsidRPr="005F060A">
        <w:rPr>
          <w:sz w:val="24"/>
        </w:rPr>
        <w:t xml:space="preserve">5. </w:t>
      </w:r>
      <w:r w:rsidRPr="005F060A">
        <w:rPr>
          <w:rStyle w:val="Strong"/>
          <w:b/>
          <w:bCs/>
          <w:sz w:val="24"/>
        </w:rPr>
        <w:t>Ship Mode-wise Sales</w:t>
      </w:r>
    </w:p>
    <w:p w14:paraId="7DCB3D92" w14:textId="540503AF" w:rsidR="005F060A" w:rsidRDefault="005F060A" w:rsidP="005F060A">
      <w:pPr>
        <w:spacing w:before="100" w:beforeAutospacing="1" w:after="100" w:afterAutospacing="1"/>
        <w:rPr>
          <w:sz w:val="24"/>
        </w:rPr>
      </w:pPr>
      <w:r w:rsidRPr="005F060A">
        <w:rPr>
          <w:sz w:val="24"/>
        </w:rPr>
        <w:t>Analyzed sales figures segmented by shipping methods (e.g., Standard Class, First Class) to determine which shipping mode contributes most to revenue.</w:t>
      </w:r>
    </w:p>
    <w:p w14:paraId="5F6B2564" w14:textId="772E2A69" w:rsidR="00E049F4" w:rsidRDefault="00E049F4" w:rsidP="005F060A">
      <w:pPr>
        <w:spacing w:before="100" w:beforeAutospacing="1" w:after="100" w:afterAutospacing="1"/>
        <w:rPr>
          <w:sz w:val="24"/>
        </w:rPr>
      </w:pPr>
      <w:r w:rsidRPr="00E049F4">
        <w:rPr>
          <w:noProof/>
          <w:sz w:val="24"/>
        </w:rPr>
        <w:lastRenderedPageBreak/>
        <w:drawing>
          <wp:inline distT="0" distB="0" distL="0" distR="0" wp14:anchorId="40287695" wp14:editId="6B5A02E6">
            <wp:extent cx="4848902" cy="39439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902" cy="3943900"/>
                    </a:xfrm>
                    <a:prstGeom prst="rect">
                      <a:avLst/>
                    </a:prstGeom>
                  </pic:spPr>
                </pic:pic>
              </a:graphicData>
            </a:graphic>
          </wp:inline>
        </w:drawing>
      </w:r>
    </w:p>
    <w:p w14:paraId="411DFDE6" w14:textId="77777777" w:rsidR="00E049F4" w:rsidRPr="005F060A" w:rsidRDefault="00E049F4" w:rsidP="005F060A">
      <w:pPr>
        <w:spacing w:before="100" w:beforeAutospacing="1" w:after="100" w:afterAutospacing="1"/>
        <w:rPr>
          <w:sz w:val="24"/>
        </w:rPr>
      </w:pPr>
    </w:p>
    <w:p w14:paraId="7905FACE" w14:textId="33E19293" w:rsidR="005F060A" w:rsidRPr="005F060A" w:rsidRDefault="005F060A" w:rsidP="005F060A">
      <w:pPr>
        <w:pStyle w:val="Heading3"/>
        <w:rPr>
          <w:sz w:val="24"/>
        </w:rPr>
      </w:pPr>
      <w:r w:rsidRPr="005F060A">
        <w:rPr>
          <w:sz w:val="24"/>
        </w:rPr>
        <w:t xml:space="preserve">6. </w:t>
      </w:r>
      <w:r w:rsidRPr="005F060A">
        <w:rPr>
          <w:rStyle w:val="Strong"/>
          <w:b/>
          <w:bCs/>
          <w:sz w:val="24"/>
        </w:rPr>
        <w:t>Zone-wise Transaction Count</w:t>
      </w:r>
    </w:p>
    <w:p w14:paraId="757398E9" w14:textId="064E085A" w:rsidR="005F060A" w:rsidRDefault="005F060A" w:rsidP="005F060A">
      <w:pPr>
        <w:spacing w:before="100" w:beforeAutospacing="1" w:after="100" w:afterAutospacing="1"/>
        <w:rPr>
          <w:sz w:val="24"/>
        </w:rPr>
      </w:pPr>
      <w:r w:rsidRPr="005F060A">
        <w:rPr>
          <w:sz w:val="24"/>
        </w:rPr>
        <w:t>Grouped the data by geographic zones to observe how transactions are distributed regionally.</w:t>
      </w:r>
    </w:p>
    <w:p w14:paraId="7AA30F54" w14:textId="2ACCDA46" w:rsidR="00E049F4" w:rsidRDefault="00E049F4" w:rsidP="005F060A">
      <w:pPr>
        <w:spacing w:before="100" w:beforeAutospacing="1" w:after="100" w:afterAutospacing="1"/>
        <w:rPr>
          <w:sz w:val="24"/>
        </w:rPr>
      </w:pPr>
      <w:r w:rsidRPr="00E049F4">
        <w:rPr>
          <w:noProof/>
          <w:sz w:val="24"/>
        </w:rPr>
        <w:lastRenderedPageBreak/>
        <w:drawing>
          <wp:inline distT="0" distB="0" distL="0" distR="0" wp14:anchorId="55AF0210" wp14:editId="35EEF229">
            <wp:extent cx="4877481" cy="387721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481" cy="3877216"/>
                    </a:xfrm>
                    <a:prstGeom prst="rect">
                      <a:avLst/>
                    </a:prstGeom>
                  </pic:spPr>
                </pic:pic>
              </a:graphicData>
            </a:graphic>
          </wp:inline>
        </w:drawing>
      </w:r>
    </w:p>
    <w:p w14:paraId="0FDE7EEF" w14:textId="77777777" w:rsidR="00E049F4" w:rsidRPr="005F060A" w:rsidRDefault="00E049F4" w:rsidP="005F060A">
      <w:pPr>
        <w:spacing w:before="100" w:beforeAutospacing="1" w:after="100" w:afterAutospacing="1"/>
        <w:rPr>
          <w:sz w:val="24"/>
        </w:rPr>
      </w:pPr>
    </w:p>
    <w:p w14:paraId="6EBE0805" w14:textId="1B96FA0A" w:rsidR="005F060A" w:rsidRPr="005F060A" w:rsidRDefault="005F060A" w:rsidP="005F060A">
      <w:pPr>
        <w:pStyle w:val="Heading3"/>
        <w:rPr>
          <w:sz w:val="24"/>
        </w:rPr>
      </w:pPr>
      <w:r w:rsidRPr="005F060A">
        <w:rPr>
          <w:sz w:val="24"/>
        </w:rPr>
        <w:t xml:space="preserve">7. </w:t>
      </w:r>
      <w:r w:rsidRPr="005F060A">
        <w:rPr>
          <w:rStyle w:val="Strong"/>
          <w:b/>
          <w:bCs/>
          <w:sz w:val="24"/>
        </w:rPr>
        <w:t>Month-wise Quantity Sold</w:t>
      </w:r>
    </w:p>
    <w:p w14:paraId="0B469EE2" w14:textId="4EA90A1C" w:rsidR="005F060A" w:rsidRDefault="005F060A" w:rsidP="005F060A">
      <w:pPr>
        <w:spacing w:before="100" w:beforeAutospacing="1" w:after="100" w:afterAutospacing="1"/>
        <w:rPr>
          <w:sz w:val="24"/>
        </w:rPr>
      </w:pPr>
      <w:r w:rsidRPr="005F060A">
        <w:rPr>
          <w:sz w:val="24"/>
        </w:rPr>
        <w:t>Converted order dates into monthly buckets and analyzed quantity sold to spot seasonal trends or sales peaks.</w:t>
      </w:r>
    </w:p>
    <w:p w14:paraId="45F5A4CB" w14:textId="5B8AE0F4" w:rsidR="00E049F4" w:rsidRDefault="00E049F4" w:rsidP="005F060A">
      <w:pPr>
        <w:spacing w:before="100" w:beforeAutospacing="1" w:after="100" w:afterAutospacing="1"/>
        <w:rPr>
          <w:sz w:val="24"/>
        </w:rPr>
      </w:pPr>
      <w:r w:rsidRPr="00E049F4">
        <w:rPr>
          <w:noProof/>
          <w:sz w:val="24"/>
        </w:rPr>
        <w:drawing>
          <wp:inline distT="0" distB="0" distL="0" distR="0" wp14:anchorId="1CA1A62E" wp14:editId="4CEA8205">
            <wp:extent cx="5486400" cy="219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195195"/>
                    </a:xfrm>
                    <a:prstGeom prst="rect">
                      <a:avLst/>
                    </a:prstGeom>
                  </pic:spPr>
                </pic:pic>
              </a:graphicData>
            </a:graphic>
          </wp:inline>
        </w:drawing>
      </w:r>
    </w:p>
    <w:p w14:paraId="79E4DEC8" w14:textId="77777777" w:rsidR="00E049F4" w:rsidRPr="005F060A" w:rsidRDefault="00E049F4" w:rsidP="005F060A">
      <w:pPr>
        <w:spacing w:before="100" w:beforeAutospacing="1" w:after="100" w:afterAutospacing="1"/>
        <w:rPr>
          <w:sz w:val="24"/>
        </w:rPr>
      </w:pPr>
    </w:p>
    <w:p w14:paraId="2F49E958" w14:textId="2E057A5C" w:rsidR="005F060A" w:rsidRPr="005F060A" w:rsidRDefault="005F060A" w:rsidP="005F060A">
      <w:pPr>
        <w:pStyle w:val="Heading3"/>
        <w:rPr>
          <w:sz w:val="24"/>
        </w:rPr>
      </w:pPr>
      <w:r w:rsidRPr="005F060A">
        <w:rPr>
          <w:sz w:val="24"/>
        </w:rPr>
        <w:lastRenderedPageBreak/>
        <w:t xml:space="preserve">8. </w:t>
      </w:r>
      <w:r w:rsidRPr="005F060A">
        <w:rPr>
          <w:rStyle w:val="Strong"/>
          <w:b/>
          <w:bCs/>
          <w:sz w:val="24"/>
        </w:rPr>
        <w:t>Top 5 Cities by Sales</w:t>
      </w:r>
    </w:p>
    <w:p w14:paraId="41899302" w14:textId="38FF8101" w:rsidR="005F060A" w:rsidRDefault="005F060A" w:rsidP="005F060A">
      <w:pPr>
        <w:spacing w:before="100" w:beforeAutospacing="1" w:after="100" w:afterAutospacing="1"/>
        <w:rPr>
          <w:sz w:val="24"/>
        </w:rPr>
      </w:pPr>
      <w:r w:rsidRPr="005F060A">
        <w:rPr>
          <w:sz w:val="24"/>
        </w:rPr>
        <w:t>Ranked cities based on total sales to identify high-performing urban markets.</w:t>
      </w:r>
    </w:p>
    <w:p w14:paraId="3D04E0B9" w14:textId="7E4BA040" w:rsidR="00E049F4" w:rsidRDefault="00E049F4" w:rsidP="005F060A">
      <w:pPr>
        <w:spacing w:before="100" w:beforeAutospacing="1" w:after="100" w:afterAutospacing="1"/>
        <w:rPr>
          <w:sz w:val="24"/>
        </w:rPr>
      </w:pPr>
      <w:r w:rsidRPr="00E049F4">
        <w:rPr>
          <w:noProof/>
          <w:sz w:val="24"/>
        </w:rPr>
        <w:drawing>
          <wp:inline distT="0" distB="0" distL="0" distR="0" wp14:anchorId="36E7B874" wp14:editId="0DE3FC1D">
            <wp:extent cx="5486400" cy="41827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182745"/>
                    </a:xfrm>
                    <a:prstGeom prst="rect">
                      <a:avLst/>
                    </a:prstGeom>
                  </pic:spPr>
                </pic:pic>
              </a:graphicData>
            </a:graphic>
          </wp:inline>
        </w:drawing>
      </w:r>
    </w:p>
    <w:p w14:paraId="364FAE89" w14:textId="77777777" w:rsidR="00E049F4" w:rsidRPr="005F060A" w:rsidRDefault="00E049F4" w:rsidP="005F060A">
      <w:pPr>
        <w:spacing w:before="100" w:beforeAutospacing="1" w:after="100" w:afterAutospacing="1"/>
        <w:rPr>
          <w:sz w:val="24"/>
        </w:rPr>
      </w:pPr>
    </w:p>
    <w:p w14:paraId="55D99CDA" w14:textId="7B8B09F3" w:rsidR="005F060A" w:rsidRPr="005F060A" w:rsidRDefault="005F060A" w:rsidP="005F060A">
      <w:pPr>
        <w:pStyle w:val="Heading3"/>
        <w:rPr>
          <w:sz w:val="24"/>
        </w:rPr>
      </w:pPr>
      <w:r w:rsidRPr="005F060A">
        <w:rPr>
          <w:sz w:val="24"/>
        </w:rPr>
        <w:t xml:space="preserve">9. </w:t>
      </w:r>
      <w:r w:rsidRPr="005F060A">
        <w:rPr>
          <w:rStyle w:val="Strong"/>
          <w:b/>
          <w:bCs/>
          <w:sz w:val="24"/>
        </w:rPr>
        <w:t>Category-wise Transaction Count</w:t>
      </w:r>
    </w:p>
    <w:p w14:paraId="18632AF8" w14:textId="7DF4A37D" w:rsidR="005F060A" w:rsidRDefault="005F060A" w:rsidP="005F060A">
      <w:pPr>
        <w:spacing w:before="100" w:beforeAutospacing="1" w:after="100" w:afterAutospacing="1"/>
        <w:rPr>
          <w:sz w:val="24"/>
        </w:rPr>
      </w:pPr>
      <w:r w:rsidRPr="005F060A">
        <w:rPr>
          <w:sz w:val="24"/>
        </w:rPr>
        <w:t>Evaluated the number of transactions per product category (e.g., Furniture, Office Supplies, Technology) to see which category is most popular.</w:t>
      </w:r>
    </w:p>
    <w:p w14:paraId="2D30E188" w14:textId="782C789D" w:rsidR="00E049F4" w:rsidRDefault="00E049F4" w:rsidP="005F060A">
      <w:pPr>
        <w:spacing w:before="100" w:beforeAutospacing="1" w:after="100" w:afterAutospacing="1"/>
        <w:rPr>
          <w:sz w:val="24"/>
        </w:rPr>
      </w:pPr>
      <w:r w:rsidRPr="00E049F4">
        <w:rPr>
          <w:noProof/>
          <w:sz w:val="24"/>
        </w:rPr>
        <w:lastRenderedPageBreak/>
        <w:drawing>
          <wp:inline distT="0" distB="0" distL="0" distR="0" wp14:anchorId="64F2FBB6" wp14:editId="610782A9">
            <wp:extent cx="5486400" cy="41332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133215"/>
                    </a:xfrm>
                    <a:prstGeom prst="rect">
                      <a:avLst/>
                    </a:prstGeom>
                  </pic:spPr>
                </pic:pic>
              </a:graphicData>
            </a:graphic>
          </wp:inline>
        </w:drawing>
      </w:r>
    </w:p>
    <w:p w14:paraId="5D1C1C77" w14:textId="77777777" w:rsidR="00E049F4" w:rsidRPr="005F060A" w:rsidRDefault="00E049F4" w:rsidP="005F060A">
      <w:pPr>
        <w:spacing w:before="100" w:beforeAutospacing="1" w:after="100" w:afterAutospacing="1"/>
        <w:rPr>
          <w:sz w:val="24"/>
        </w:rPr>
      </w:pPr>
    </w:p>
    <w:p w14:paraId="2F74226B" w14:textId="0641EB91" w:rsidR="005F060A" w:rsidRPr="005F060A" w:rsidRDefault="005F060A" w:rsidP="005F060A">
      <w:pPr>
        <w:pStyle w:val="Heading3"/>
        <w:rPr>
          <w:sz w:val="24"/>
        </w:rPr>
      </w:pPr>
      <w:r w:rsidRPr="005F060A">
        <w:rPr>
          <w:sz w:val="24"/>
        </w:rPr>
        <w:t xml:space="preserve">10. </w:t>
      </w:r>
      <w:r w:rsidRPr="005F060A">
        <w:rPr>
          <w:rStyle w:val="Strong"/>
          <w:b/>
          <w:bCs/>
          <w:sz w:val="24"/>
        </w:rPr>
        <w:t>Consumer Type-wise Quantity Ordered</w:t>
      </w:r>
    </w:p>
    <w:p w14:paraId="155930CD" w14:textId="4454DA40" w:rsidR="005F060A" w:rsidRDefault="005F060A" w:rsidP="005F060A">
      <w:pPr>
        <w:spacing w:before="100" w:beforeAutospacing="1" w:after="100" w:afterAutospacing="1"/>
        <w:rPr>
          <w:sz w:val="24"/>
        </w:rPr>
      </w:pPr>
      <w:r w:rsidRPr="005F060A">
        <w:rPr>
          <w:sz w:val="24"/>
        </w:rPr>
        <w:t>Segmented data by customer types (e.g., Consumer, Corporate, Home Office) to analyze which group buys the most products.</w:t>
      </w:r>
    </w:p>
    <w:p w14:paraId="0645AFAE" w14:textId="6DA67E3B" w:rsidR="00E049F4" w:rsidRDefault="00E049F4" w:rsidP="005F060A">
      <w:pPr>
        <w:spacing w:before="100" w:beforeAutospacing="1" w:after="100" w:afterAutospacing="1"/>
        <w:rPr>
          <w:sz w:val="24"/>
        </w:rPr>
      </w:pPr>
      <w:r w:rsidRPr="00E049F4">
        <w:rPr>
          <w:noProof/>
          <w:sz w:val="24"/>
        </w:rPr>
        <w:lastRenderedPageBreak/>
        <w:drawing>
          <wp:inline distT="0" distB="0" distL="0" distR="0" wp14:anchorId="095C6D4E" wp14:editId="4FCC5A06">
            <wp:extent cx="5486400" cy="38785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878580"/>
                    </a:xfrm>
                    <a:prstGeom prst="rect">
                      <a:avLst/>
                    </a:prstGeom>
                  </pic:spPr>
                </pic:pic>
              </a:graphicData>
            </a:graphic>
          </wp:inline>
        </w:drawing>
      </w:r>
    </w:p>
    <w:p w14:paraId="27458669" w14:textId="77777777" w:rsidR="00E049F4" w:rsidRPr="005F060A" w:rsidRDefault="00E049F4" w:rsidP="005F060A">
      <w:pPr>
        <w:spacing w:before="100" w:beforeAutospacing="1" w:after="100" w:afterAutospacing="1"/>
        <w:rPr>
          <w:sz w:val="24"/>
        </w:rPr>
      </w:pPr>
    </w:p>
    <w:p w14:paraId="19B1D85B" w14:textId="2BBF4360" w:rsidR="005F060A" w:rsidRPr="005F060A" w:rsidRDefault="005F060A" w:rsidP="005F060A">
      <w:pPr>
        <w:pStyle w:val="Heading3"/>
        <w:rPr>
          <w:sz w:val="24"/>
        </w:rPr>
      </w:pPr>
      <w:r w:rsidRPr="005F060A">
        <w:rPr>
          <w:sz w:val="24"/>
        </w:rPr>
        <w:t xml:space="preserve">11. </w:t>
      </w:r>
      <w:r w:rsidRPr="005F060A">
        <w:rPr>
          <w:rStyle w:val="Strong"/>
          <w:b/>
          <w:bCs/>
          <w:sz w:val="24"/>
        </w:rPr>
        <w:t>State-wise Total Sales</w:t>
      </w:r>
    </w:p>
    <w:p w14:paraId="56C5D128" w14:textId="7CFE1995" w:rsidR="005F060A" w:rsidRDefault="005F060A" w:rsidP="005F060A">
      <w:pPr>
        <w:spacing w:before="100" w:beforeAutospacing="1" w:after="100" w:afterAutospacing="1"/>
        <w:rPr>
          <w:sz w:val="24"/>
        </w:rPr>
      </w:pPr>
      <w:r w:rsidRPr="005F060A">
        <w:rPr>
          <w:sz w:val="24"/>
        </w:rPr>
        <w:t>Used a map visualization to represent how sales are distributed geographically across different states, helping to identify regional strengths and gaps.</w:t>
      </w:r>
    </w:p>
    <w:p w14:paraId="3B286B6E" w14:textId="599522DB" w:rsidR="00E049F4" w:rsidRDefault="00E049F4" w:rsidP="005F060A">
      <w:pPr>
        <w:spacing w:before="100" w:beforeAutospacing="1" w:after="100" w:afterAutospacing="1"/>
        <w:rPr>
          <w:sz w:val="24"/>
        </w:rPr>
      </w:pPr>
      <w:r w:rsidRPr="00E049F4">
        <w:rPr>
          <w:noProof/>
          <w:sz w:val="24"/>
        </w:rPr>
        <w:lastRenderedPageBreak/>
        <w:drawing>
          <wp:inline distT="0" distB="0" distL="0" distR="0" wp14:anchorId="3584C6B5" wp14:editId="5FBFBBD1">
            <wp:extent cx="5486400" cy="43935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393565"/>
                    </a:xfrm>
                    <a:prstGeom prst="rect">
                      <a:avLst/>
                    </a:prstGeom>
                  </pic:spPr>
                </pic:pic>
              </a:graphicData>
            </a:graphic>
          </wp:inline>
        </w:drawing>
      </w:r>
    </w:p>
    <w:p w14:paraId="496714E8" w14:textId="77777777" w:rsidR="00E049F4" w:rsidRPr="005F060A" w:rsidRDefault="00E049F4" w:rsidP="005F060A">
      <w:pPr>
        <w:spacing w:before="100" w:beforeAutospacing="1" w:after="100" w:afterAutospacing="1"/>
        <w:rPr>
          <w:sz w:val="24"/>
        </w:rPr>
      </w:pPr>
    </w:p>
    <w:p w14:paraId="1DF0067D" w14:textId="4C69E65A" w:rsidR="00BE52E3" w:rsidRDefault="005F060A" w:rsidP="005F060A">
      <w:pPr>
        <w:jc w:val="center"/>
      </w:pPr>
      <w:r>
        <w:rPr>
          <w:noProof/>
        </w:rPr>
        <w:t xml:space="preserve"> </w:t>
      </w:r>
    </w:p>
    <w:p w14:paraId="3F9F0A1B" w14:textId="15B6F612" w:rsidR="00BE52E3" w:rsidRDefault="00BE52E3"/>
    <w:p w14:paraId="535389AB" w14:textId="77777777" w:rsidR="00BE52E3" w:rsidRPr="009B1BB3" w:rsidRDefault="00E55635">
      <w:pPr>
        <w:pStyle w:val="Heading1"/>
        <w:rPr>
          <w:sz w:val="52"/>
          <w:szCs w:val="52"/>
        </w:rPr>
      </w:pPr>
      <w:r w:rsidRPr="009B1BB3">
        <w:rPr>
          <w:sz w:val="52"/>
          <w:szCs w:val="52"/>
        </w:rPr>
        <w:t>5. Conclusion</w:t>
      </w:r>
    </w:p>
    <w:p w14:paraId="08E07BED" w14:textId="77777777" w:rsidR="00E049F4" w:rsidRDefault="00E049F4">
      <w:r w:rsidRPr="00E049F4">
        <w:rPr>
          <w:sz w:val="24"/>
        </w:rPr>
        <w:t xml:space="preserve">This project provided valuable insights into retail sales using Excel for data cleaning, analysis, and dashboard creation. Key metrics like total sales, quantity sold, and regional performance were explored. The interactive dashboard enables dynamic, user-friendly analysis, enhancing decision-making. Overall, the project strengthened my skills in data </w:t>
      </w:r>
      <w:r>
        <w:t>visualization and business analytics using Excel.</w:t>
      </w:r>
    </w:p>
    <w:p w14:paraId="55FC0433" w14:textId="0D657905" w:rsidR="00A42064" w:rsidRDefault="00A42064">
      <w:pPr>
        <w:rPr>
          <w:b/>
          <w:sz w:val="36"/>
          <w:szCs w:val="36"/>
        </w:rPr>
      </w:pPr>
      <w:r w:rsidRPr="00A42064">
        <w:rPr>
          <w:b/>
          <w:sz w:val="36"/>
          <w:szCs w:val="36"/>
        </w:rPr>
        <w:t># MY DASHBOARD</w:t>
      </w:r>
    </w:p>
    <w:p w14:paraId="14391C43" w14:textId="7C0D68F2" w:rsidR="00A42064" w:rsidRPr="00A42064" w:rsidRDefault="00E55635">
      <w:pPr>
        <w:rPr>
          <w:b/>
          <w:sz w:val="36"/>
          <w:szCs w:val="36"/>
        </w:rPr>
      </w:pPr>
      <w:r>
        <w:rPr>
          <w:b/>
          <w:noProof/>
          <w:sz w:val="36"/>
          <w:szCs w:val="36"/>
        </w:rPr>
        <w:lastRenderedPageBreak/>
        <w:drawing>
          <wp:inline distT="0" distB="0" distL="0" distR="0" wp14:anchorId="29800E4A" wp14:editId="2DF4F231">
            <wp:extent cx="5486400" cy="291045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a:fillRect/>
                    </a:stretch>
                  </pic:blipFill>
                  <pic:spPr>
                    <a:xfrm>
                      <a:off x="0" y="0"/>
                      <a:ext cx="5486400" cy="2910450"/>
                    </a:xfrm>
                    <a:prstGeom prst="rect">
                      <a:avLst/>
                    </a:prstGeom>
                  </pic:spPr>
                </pic:pic>
              </a:graphicData>
            </a:graphic>
          </wp:inline>
        </w:drawing>
      </w:r>
    </w:p>
    <w:p w14:paraId="2702DBFA" w14:textId="28FC0B9B" w:rsidR="00E55635" w:rsidRDefault="00E55635">
      <w:pPr>
        <w:pStyle w:val="Heading1"/>
        <w:rPr>
          <w:sz w:val="52"/>
          <w:szCs w:val="52"/>
        </w:rPr>
      </w:pPr>
    </w:p>
    <w:p w14:paraId="2EEABC7D" w14:textId="586CB695" w:rsidR="00D14DC7" w:rsidRDefault="00D14DC7" w:rsidP="00D14DC7"/>
    <w:p w14:paraId="42F87DCE" w14:textId="5E812C8C" w:rsidR="001F482D" w:rsidRDefault="00D14DC7" w:rsidP="00D14DC7">
      <w:r w:rsidRPr="00D14DC7">
        <w:rPr>
          <w:b/>
          <w:sz w:val="28"/>
          <w:szCs w:val="28"/>
        </w:rPr>
        <w:t>MY GITHUB PROFILE</w:t>
      </w:r>
      <w:r w:rsidRPr="00D14DC7">
        <w:rPr>
          <w:sz w:val="28"/>
          <w:szCs w:val="28"/>
        </w:rPr>
        <w:t xml:space="preserve"> -</w:t>
      </w:r>
      <w:r>
        <w:rPr>
          <w:sz w:val="28"/>
          <w:szCs w:val="28"/>
        </w:rPr>
        <w:t xml:space="preserve"> </w:t>
      </w:r>
      <w:hyperlink r:id="rId18" w:history="1">
        <w:r w:rsidR="00B17EE7" w:rsidRPr="00234865">
          <w:rPr>
            <w:rStyle w:val="Hyperlink"/>
          </w:rPr>
          <w:t>https://github.com/DeepakCdry/Excel-Data-Visualization</w:t>
        </w:r>
      </w:hyperlink>
    </w:p>
    <w:p w14:paraId="4AE7DE6E" w14:textId="77777777" w:rsidR="00B17EE7" w:rsidRPr="00B17EE7" w:rsidRDefault="00B17EE7" w:rsidP="00D14DC7"/>
    <w:p w14:paraId="404E8C51" w14:textId="6E30977E" w:rsidR="00D14DC7" w:rsidRDefault="00D14DC7" w:rsidP="00D14DC7">
      <w:r w:rsidRPr="00D14DC7">
        <w:rPr>
          <w:b/>
          <w:sz w:val="28"/>
          <w:szCs w:val="28"/>
        </w:rPr>
        <w:t xml:space="preserve">DATA SET LINK </w:t>
      </w:r>
      <w:r>
        <w:rPr>
          <w:b/>
          <w:sz w:val="28"/>
          <w:szCs w:val="28"/>
        </w:rPr>
        <w:t>–</w:t>
      </w:r>
    </w:p>
    <w:p w14:paraId="28F78CF4" w14:textId="2FA41B30" w:rsidR="00690FF7" w:rsidRDefault="009F3CC2" w:rsidP="00D14DC7">
      <w:pPr>
        <w:rPr>
          <w:b/>
          <w:sz w:val="28"/>
          <w:szCs w:val="28"/>
        </w:rPr>
      </w:pPr>
      <w:hyperlink r:id="rId19" w:history="1">
        <w:r w:rsidRPr="00C112CE">
          <w:rPr>
            <w:rStyle w:val="Hyperlink"/>
            <w:b/>
            <w:sz w:val="28"/>
            <w:szCs w:val="28"/>
          </w:rPr>
          <w:t>https://catalog.data.gov/dataset/</w:t>
        </w:r>
      </w:hyperlink>
    </w:p>
    <w:p w14:paraId="71B75ED2" w14:textId="77777777" w:rsidR="009F3CC2" w:rsidRPr="00D14DC7" w:rsidRDefault="009F3CC2" w:rsidP="00D14DC7">
      <w:pPr>
        <w:rPr>
          <w:b/>
          <w:sz w:val="28"/>
          <w:szCs w:val="28"/>
        </w:rPr>
      </w:pPr>
      <w:bookmarkStart w:id="0" w:name="_GoBack"/>
      <w:bookmarkEnd w:id="0"/>
    </w:p>
    <w:p w14:paraId="01D6C743" w14:textId="365D2895" w:rsidR="00BE52E3" w:rsidRPr="009B1BB3" w:rsidRDefault="00E55635">
      <w:pPr>
        <w:pStyle w:val="Heading1"/>
        <w:rPr>
          <w:sz w:val="52"/>
          <w:szCs w:val="52"/>
        </w:rPr>
      </w:pPr>
      <w:r w:rsidRPr="009B1BB3">
        <w:rPr>
          <w:sz w:val="52"/>
          <w:szCs w:val="52"/>
        </w:rPr>
        <w:t>6. Future Scope</w:t>
      </w:r>
    </w:p>
    <w:p w14:paraId="2DC6B283" w14:textId="77777777" w:rsidR="00122151" w:rsidRPr="00122151" w:rsidRDefault="00122151" w:rsidP="00122151">
      <w:pPr>
        <w:spacing w:before="100" w:beforeAutospacing="1" w:after="100" w:afterAutospacing="1"/>
        <w:rPr>
          <w:sz w:val="24"/>
        </w:rPr>
      </w:pPr>
      <w:r w:rsidRPr="00122151">
        <w:rPr>
          <w:sz w:val="24"/>
        </w:rPr>
        <w:t>This project lays the foundation for more advanced analytics and business intelligence solutions. In the future, it can be extended in the following ways:</w:t>
      </w:r>
    </w:p>
    <w:p w14:paraId="3ABB0848" w14:textId="77777777" w:rsidR="00122151" w:rsidRPr="00122151" w:rsidRDefault="00122151" w:rsidP="00122151">
      <w:pPr>
        <w:numPr>
          <w:ilvl w:val="0"/>
          <w:numId w:val="10"/>
        </w:numPr>
        <w:spacing w:before="100" w:beforeAutospacing="1" w:after="100" w:afterAutospacing="1" w:line="240" w:lineRule="auto"/>
        <w:rPr>
          <w:sz w:val="24"/>
        </w:rPr>
      </w:pPr>
      <w:r w:rsidRPr="00122151">
        <w:rPr>
          <w:rStyle w:val="Strong"/>
          <w:sz w:val="24"/>
        </w:rPr>
        <w:t>Automation</w:t>
      </w:r>
      <w:r w:rsidRPr="00122151">
        <w:rPr>
          <w:sz w:val="24"/>
        </w:rPr>
        <w:t>: Implement Power Query or VBA scripts to automate data refresh and reporting.</w:t>
      </w:r>
    </w:p>
    <w:p w14:paraId="343990F1" w14:textId="77777777" w:rsidR="00122151" w:rsidRPr="00122151" w:rsidRDefault="00122151" w:rsidP="00122151">
      <w:pPr>
        <w:numPr>
          <w:ilvl w:val="0"/>
          <w:numId w:val="10"/>
        </w:numPr>
        <w:spacing w:before="100" w:beforeAutospacing="1" w:after="100" w:afterAutospacing="1" w:line="240" w:lineRule="auto"/>
        <w:rPr>
          <w:sz w:val="24"/>
        </w:rPr>
      </w:pPr>
      <w:r w:rsidRPr="00122151">
        <w:rPr>
          <w:rStyle w:val="Strong"/>
          <w:sz w:val="24"/>
        </w:rPr>
        <w:t>Advanced Forecasting</w:t>
      </w:r>
      <w:r w:rsidRPr="00122151">
        <w:rPr>
          <w:sz w:val="24"/>
        </w:rPr>
        <w:t>: Integrate Excel forecasting tools or Python-based models to predict future sales trends.</w:t>
      </w:r>
    </w:p>
    <w:p w14:paraId="1F7A3EC6" w14:textId="77777777" w:rsidR="00122151" w:rsidRPr="00122151" w:rsidRDefault="00122151" w:rsidP="00122151">
      <w:pPr>
        <w:numPr>
          <w:ilvl w:val="0"/>
          <w:numId w:val="10"/>
        </w:numPr>
        <w:spacing w:before="100" w:beforeAutospacing="1" w:after="100" w:afterAutospacing="1" w:line="240" w:lineRule="auto"/>
        <w:rPr>
          <w:sz w:val="24"/>
        </w:rPr>
      </w:pPr>
      <w:r w:rsidRPr="00122151">
        <w:rPr>
          <w:rStyle w:val="Strong"/>
          <w:sz w:val="24"/>
        </w:rPr>
        <w:lastRenderedPageBreak/>
        <w:t>Cloud Integration</w:t>
      </w:r>
      <w:r w:rsidRPr="00122151">
        <w:rPr>
          <w:sz w:val="24"/>
        </w:rPr>
        <w:t>: Publish the dashboard using platforms like Power BI or SharePoint for real-time access and collaboration.</w:t>
      </w:r>
    </w:p>
    <w:p w14:paraId="2FC707E0" w14:textId="77777777" w:rsidR="00122151" w:rsidRPr="00122151" w:rsidRDefault="00122151" w:rsidP="00122151">
      <w:pPr>
        <w:numPr>
          <w:ilvl w:val="0"/>
          <w:numId w:val="10"/>
        </w:numPr>
        <w:spacing w:before="100" w:beforeAutospacing="1" w:after="100" w:afterAutospacing="1" w:line="240" w:lineRule="auto"/>
        <w:rPr>
          <w:sz w:val="24"/>
        </w:rPr>
      </w:pPr>
      <w:r w:rsidRPr="00122151">
        <w:rPr>
          <w:rStyle w:val="Strong"/>
          <w:sz w:val="24"/>
        </w:rPr>
        <w:t>Cross-Platform Analysis</w:t>
      </w:r>
      <w:r w:rsidRPr="00122151">
        <w:rPr>
          <w:sz w:val="24"/>
        </w:rPr>
        <w:t>: Combine this dataset with other business data such as customer feedback or inventory for more comprehensive insights.</w:t>
      </w:r>
    </w:p>
    <w:p w14:paraId="0185DCF8" w14:textId="77777777" w:rsidR="00122151" w:rsidRPr="00122151" w:rsidRDefault="00122151" w:rsidP="00122151">
      <w:pPr>
        <w:numPr>
          <w:ilvl w:val="0"/>
          <w:numId w:val="10"/>
        </w:numPr>
        <w:spacing w:before="100" w:beforeAutospacing="1" w:after="100" w:afterAutospacing="1" w:line="240" w:lineRule="auto"/>
        <w:rPr>
          <w:sz w:val="24"/>
        </w:rPr>
      </w:pPr>
      <w:r w:rsidRPr="00122151">
        <w:rPr>
          <w:rStyle w:val="Strong"/>
          <w:sz w:val="24"/>
        </w:rPr>
        <w:t>Machine Learning Integration</w:t>
      </w:r>
      <w:r w:rsidRPr="00122151">
        <w:rPr>
          <w:sz w:val="24"/>
        </w:rPr>
        <w:t>: Use machine learning models for tasks like customer segmentation, sales prediction, or trend detection.</w:t>
      </w:r>
    </w:p>
    <w:p w14:paraId="4068377B" w14:textId="1443BDF0" w:rsidR="00BE52E3" w:rsidRDefault="00BE52E3" w:rsidP="00B17EE7">
      <w:pPr>
        <w:pStyle w:val="Heading1"/>
        <w:ind w:left="3600"/>
        <w:rPr>
          <w:sz w:val="52"/>
          <w:szCs w:val="52"/>
        </w:rPr>
      </w:pPr>
    </w:p>
    <w:p w14:paraId="05DA6A12" w14:textId="00C88A6F" w:rsidR="00B17EE7" w:rsidRPr="00B17EE7" w:rsidRDefault="00B17EE7" w:rsidP="00B17EE7">
      <w:pPr>
        <w:ind w:left="2880"/>
      </w:pPr>
      <w:r>
        <w:rPr>
          <w:sz w:val="52"/>
          <w:szCs w:val="52"/>
        </w:rPr>
        <w:t>THANK YOU</w:t>
      </w:r>
    </w:p>
    <w:sectPr w:rsidR="00B17EE7" w:rsidRPr="00B17E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ABA4F0D"/>
    <w:multiLevelType w:val="multilevel"/>
    <w:tmpl w:val="E2B0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773A"/>
    <w:rsid w:val="00034616"/>
    <w:rsid w:val="0006063C"/>
    <w:rsid w:val="00122151"/>
    <w:rsid w:val="0015074B"/>
    <w:rsid w:val="001F482D"/>
    <w:rsid w:val="0029639D"/>
    <w:rsid w:val="00326F90"/>
    <w:rsid w:val="0052529A"/>
    <w:rsid w:val="005B547A"/>
    <w:rsid w:val="005F060A"/>
    <w:rsid w:val="00690FF7"/>
    <w:rsid w:val="0073676F"/>
    <w:rsid w:val="007B25DA"/>
    <w:rsid w:val="008A3F33"/>
    <w:rsid w:val="00985551"/>
    <w:rsid w:val="009B1BB3"/>
    <w:rsid w:val="009F3CC2"/>
    <w:rsid w:val="00A167E4"/>
    <w:rsid w:val="00A42064"/>
    <w:rsid w:val="00AA1D8D"/>
    <w:rsid w:val="00AE2945"/>
    <w:rsid w:val="00B17EE7"/>
    <w:rsid w:val="00B47730"/>
    <w:rsid w:val="00BE52E3"/>
    <w:rsid w:val="00CB0664"/>
    <w:rsid w:val="00D14DC7"/>
    <w:rsid w:val="00E049F4"/>
    <w:rsid w:val="00E55635"/>
    <w:rsid w:val="00E95B45"/>
    <w:rsid w:val="00EF5733"/>
    <w:rsid w:val="00F4127C"/>
    <w:rsid w:val="00F55C7D"/>
    <w:rsid w:val="00FC693F"/>
    <w:rsid w:val="00FD5A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F12D5"/>
  <w14:defaultImageDpi w14:val="300"/>
  <w15:docId w15:val="{16BFA782-41EE-4652-B0C2-A2BE4E8C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2529A"/>
    <w:rPr>
      <w:color w:val="0000FF" w:themeColor="hyperlink"/>
      <w:u w:val="single"/>
    </w:rPr>
  </w:style>
  <w:style w:type="character" w:styleId="UnresolvedMention">
    <w:name w:val="Unresolved Mention"/>
    <w:basedOn w:val="DefaultParagraphFont"/>
    <w:uiPriority w:val="99"/>
    <w:semiHidden/>
    <w:unhideWhenUsed/>
    <w:rsid w:val="0052529A"/>
    <w:rPr>
      <w:color w:val="605E5C"/>
      <w:shd w:val="clear" w:color="auto" w:fill="E1DFDD"/>
    </w:rPr>
  </w:style>
  <w:style w:type="character" w:styleId="FollowedHyperlink">
    <w:name w:val="FollowedHyperlink"/>
    <w:basedOn w:val="DefaultParagraphFont"/>
    <w:uiPriority w:val="99"/>
    <w:semiHidden/>
    <w:unhideWhenUsed/>
    <w:rsid w:val="005252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875907">
      <w:bodyDiv w:val="1"/>
      <w:marLeft w:val="0"/>
      <w:marRight w:val="0"/>
      <w:marTop w:val="0"/>
      <w:marBottom w:val="0"/>
      <w:divBdr>
        <w:top w:val="none" w:sz="0" w:space="0" w:color="auto"/>
        <w:left w:val="none" w:sz="0" w:space="0" w:color="auto"/>
        <w:bottom w:val="none" w:sz="0" w:space="0" w:color="auto"/>
        <w:right w:val="none" w:sz="0" w:space="0" w:color="auto"/>
      </w:divBdr>
    </w:div>
    <w:div w:id="1591743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DeepakCdry/Excel-Data-Visualiz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catalog.data.gov/datase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6D47F-D33B-4A8F-9911-191D0A430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4</cp:revision>
  <dcterms:created xsi:type="dcterms:W3CDTF">2025-04-13T15:34:00Z</dcterms:created>
  <dcterms:modified xsi:type="dcterms:W3CDTF">2025-04-28T03:51:00Z</dcterms:modified>
  <cp:category/>
</cp:coreProperties>
</file>